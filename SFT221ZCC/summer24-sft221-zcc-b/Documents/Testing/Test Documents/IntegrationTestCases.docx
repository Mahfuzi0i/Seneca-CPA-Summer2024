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0E006" w14:textId="18EAF19F" w:rsidR="004E6ECA" w:rsidRPr="00116B1D" w:rsidRDefault="004E6ECA" w:rsidP="004E6ECA">
      <w:pPr>
        <w:pStyle w:val="Title"/>
        <w:rPr>
          <w:rFonts w:ascii="Aptos" w:hAnsi="Aptos"/>
          <w:sz w:val="32"/>
          <w:szCs w:val="32"/>
        </w:rPr>
      </w:pPr>
      <w:r w:rsidRPr="00116B1D">
        <w:rPr>
          <w:rFonts w:ascii="Aptos" w:hAnsi="Aptos"/>
          <w:sz w:val="32"/>
          <w:szCs w:val="32"/>
        </w:rPr>
        <w:t>INTEGRATION TEST CASE DOCUMENT</w:t>
      </w:r>
    </w:p>
    <w:p w14:paraId="6D1E34CB" w14:textId="106A8945" w:rsidR="00CE47AC" w:rsidRPr="00116B1D" w:rsidRDefault="00000000">
      <w:pPr>
        <w:pStyle w:val="Heading1"/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 xml:space="preserve">Function: </w:t>
      </w:r>
      <w:proofErr w:type="spellStart"/>
      <w:r w:rsidRPr="00116B1D">
        <w:rPr>
          <w:rFonts w:ascii="Aptos" w:hAnsi="Aptos"/>
          <w:sz w:val="24"/>
          <w:szCs w:val="24"/>
        </w:rPr>
        <w:t>getUserInput</w:t>
      </w:r>
      <w:proofErr w:type="spellEnd"/>
    </w:p>
    <w:p w14:paraId="199AD555" w14:textId="63F6EA87" w:rsidR="001B223B" w:rsidRPr="00116B1D" w:rsidRDefault="00000000" w:rsidP="001B223B">
      <w:pPr>
        <w:pStyle w:val="Heading2"/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Test Case 1</w:t>
      </w:r>
    </w:p>
    <w:p w14:paraId="2DA9B4FE" w14:textId="6F7F5465" w:rsidR="00CE47AC" w:rsidRPr="00116B1D" w:rsidRDefault="00000000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>Test Description</w:t>
      </w:r>
      <w:r w:rsidRPr="00116B1D">
        <w:rPr>
          <w:rFonts w:ascii="Aptos" w:hAnsi="Aptos"/>
          <w:sz w:val="24"/>
          <w:szCs w:val="24"/>
        </w:rPr>
        <w:t xml:space="preserve">: </w:t>
      </w:r>
      <w:r w:rsidR="008863F2">
        <w:rPr>
          <w:rFonts w:ascii="Aptos" w:hAnsi="Aptos"/>
          <w:sz w:val="24"/>
          <w:szCs w:val="24"/>
        </w:rPr>
        <w:t xml:space="preserve">Test </w:t>
      </w:r>
      <w:r w:rsidR="004F00E6" w:rsidRPr="00116B1D">
        <w:rPr>
          <w:rFonts w:ascii="Aptos" w:hAnsi="Aptos"/>
          <w:sz w:val="24"/>
          <w:szCs w:val="24"/>
        </w:rPr>
        <w:t>the function with</w:t>
      </w:r>
      <w:r w:rsidR="00C01190">
        <w:rPr>
          <w:rFonts w:ascii="Aptos" w:hAnsi="Aptos"/>
          <w:sz w:val="24"/>
          <w:szCs w:val="24"/>
        </w:rPr>
        <w:t xml:space="preserve"> valid input</w:t>
      </w:r>
      <w:r w:rsidR="00B271E9">
        <w:rPr>
          <w:rFonts w:ascii="Aptos" w:hAnsi="Aptos"/>
          <w:sz w:val="24"/>
          <w:szCs w:val="24"/>
        </w:rPr>
        <w:t xml:space="preserve"> for </w:t>
      </w:r>
      <w:r w:rsidR="00C01190">
        <w:rPr>
          <w:rFonts w:ascii="Aptos" w:hAnsi="Aptos"/>
          <w:sz w:val="24"/>
          <w:szCs w:val="24"/>
        </w:rPr>
        <w:t xml:space="preserve">weight, box size and destination. </w:t>
      </w:r>
      <w:r w:rsidR="008863F2">
        <w:rPr>
          <w:rFonts w:ascii="Aptos" w:hAnsi="Aptos"/>
          <w:sz w:val="24"/>
          <w:szCs w:val="24"/>
        </w:rPr>
        <w:t>This serves to e</w:t>
      </w:r>
      <w:r w:rsidR="00C01190">
        <w:rPr>
          <w:rFonts w:ascii="Aptos" w:hAnsi="Aptos"/>
          <w:sz w:val="24"/>
          <w:szCs w:val="24"/>
        </w:rPr>
        <w:t>nsure that all input is handled and parsed correctly. All the required validation functions must be called</w:t>
      </w:r>
      <w:r w:rsidR="008863F2">
        <w:rPr>
          <w:rFonts w:ascii="Aptos" w:hAnsi="Aptos"/>
          <w:sz w:val="24"/>
          <w:szCs w:val="24"/>
        </w:rPr>
        <w:t xml:space="preserve"> as needed </w:t>
      </w:r>
      <w:r w:rsidR="00C01190">
        <w:rPr>
          <w:rFonts w:ascii="Aptos" w:hAnsi="Aptos"/>
          <w:sz w:val="24"/>
          <w:szCs w:val="24"/>
        </w:rPr>
        <w:t>to check if input entered</w:t>
      </w:r>
      <w:r w:rsidR="008863F2">
        <w:rPr>
          <w:rFonts w:ascii="Aptos" w:hAnsi="Aptos"/>
          <w:sz w:val="24"/>
          <w:szCs w:val="24"/>
        </w:rPr>
        <w:t xml:space="preserve"> by the user</w:t>
      </w:r>
      <w:r w:rsidR="00C01190">
        <w:rPr>
          <w:rFonts w:ascii="Aptos" w:hAnsi="Aptos"/>
          <w:sz w:val="24"/>
          <w:szCs w:val="24"/>
        </w:rPr>
        <w:t xml:space="preserve"> is valid</w:t>
      </w:r>
      <w:r w:rsidR="008863F2">
        <w:rPr>
          <w:rFonts w:ascii="Aptos" w:hAnsi="Aptos"/>
          <w:sz w:val="24"/>
          <w:szCs w:val="24"/>
        </w:rPr>
        <w:t xml:space="preserve"> and </w:t>
      </w:r>
      <w:r w:rsidR="00B271E9">
        <w:rPr>
          <w:rFonts w:ascii="Aptos" w:hAnsi="Aptos"/>
          <w:sz w:val="24"/>
          <w:szCs w:val="24"/>
        </w:rPr>
        <w:t>fits</w:t>
      </w:r>
      <w:r w:rsidR="008863F2">
        <w:rPr>
          <w:rFonts w:ascii="Aptos" w:hAnsi="Aptos"/>
          <w:sz w:val="24"/>
          <w:szCs w:val="24"/>
        </w:rPr>
        <w:t xml:space="preserve"> the requirements</w:t>
      </w:r>
      <w:r w:rsidR="00C01190">
        <w:rPr>
          <w:rFonts w:ascii="Aptos" w:hAnsi="Aptos"/>
          <w:sz w:val="24"/>
          <w:szCs w:val="24"/>
        </w:rPr>
        <w:t>.</w:t>
      </w:r>
    </w:p>
    <w:p w14:paraId="62914771" w14:textId="093AFA7F" w:rsidR="00CE47AC" w:rsidRPr="00116B1D" w:rsidRDefault="00000000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>Precondition</w:t>
      </w:r>
      <w:r w:rsidRPr="00116B1D">
        <w:rPr>
          <w:rFonts w:ascii="Aptos" w:hAnsi="Aptos"/>
          <w:sz w:val="24"/>
          <w:szCs w:val="24"/>
        </w:rPr>
        <w:t xml:space="preserve">: </w:t>
      </w:r>
      <w:r w:rsidR="00C01190">
        <w:rPr>
          <w:rFonts w:ascii="Aptos" w:hAnsi="Aptos"/>
          <w:sz w:val="24"/>
          <w:szCs w:val="24"/>
        </w:rPr>
        <w:t xml:space="preserve">The program must be able to start and run smoothly. The program should also be able to </w:t>
      </w:r>
      <w:r w:rsidR="00B271E9">
        <w:rPr>
          <w:rFonts w:ascii="Aptos" w:hAnsi="Aptos"/>
          <w:sz w:val="24"/>
          <w:szCs w:val="24"/>
        </w:rPr>
        <w:t xml:space="preserve">request and </w:t>
      </w:r>
      <w:r w:rsidR="00C01190">
        <w:rPr>
          <w:rFonts w:ascii="Aptos" w:hAnsi="Aptos"/>
          <w:sz w:val="24"/>
          <w:szCs w:val="24"/>
        </w:rPr>
        <w:t>accept input from the user.</w:t>
      </w:r>
    </w:p>
    <w:p w14:paraId="738DF206" w14:textId="77777777" w:rsidR="004E6ECA" w:rsidRPr="00116B1D" w:rsidRDefault="00000000">
      <w:pPr>
        <w:rPr>
          <w:rFonts w:ascii="Aptos" w:hAnsi="Aptos"/>
          <w:b/>
          <w:bCs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 xml:space="preserve">Steps: </w:t>
      </w:r>
    </w:p>
    <w:p w14:paraId="3E2FB697" w14:textId="6EFD1946" w:rsidR="004F00E6" w:rsidRPr="00116B1D" w:rsidRDefault="00000000" w:rsidP="004F00E6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 xml:space="preserve">1. </w:t>
      </w:r>
      <w:r w:rsidR="004F00E6" w:rsidRPr="00116B1D">
        <w:rPr>
          <w:rFonts w:ascii="Aptos" w:hAnsi="Aptos"/>
          <w:sz w:val="24"/>
          <w:szCs w:val="24"/>
        </w:rPr>
        <w:t>Provide the following input values:</w:t>
      </w:r>
    </w:p>
    <w:p w14:paraId="0F2656EE" w14:textId="7E647583" w:rsidR="004F00E6" w:rsidRPr="00116B1D" w:rsidRDefault="004F00E6" w:rsidP="004F00E6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(Add space after every input)</w:t>
      </w:r>
    </w:p>
    <w:p w14:paraId="4CE19E2F" w14:textId="1B0AFECE" w:rsidR="004F00E6" w:rsidRPr="00116B1D" w:rsidRDefault="004F00E6" w:rsidP="004F00E6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a. Enter weight (kilograms)</w:t>
      </w:r>
    </w:p>
    <w:p w14:paraId="067E53FC" w14:textId="0F4F3299" w:rsidR="004F00E6" w:rsidRPr="00116B1D" w:rsidRDefault="004F00E6" w:rsidP="004F00E6">
      <w:pPr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>b. Enter box size (cubic meters)</w:t>
      </w:r>
    </w:p>
    <w:p w14:paraId="14CB3539" w14:textId="0FDDDFF5" w:rsidR="004F00E6" w:rsidRPr="00116B1D" w:rsidRDefault="004F00E6" w:rsidP="004F00E6">
      <w:pPr>
        <w:spacing w:line="240" w:lineRule="auto"/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 xml:space="preserve">c. Enter destination </w:t>
      </w:r>
    </w:p>
    <w:p w14:paraId="015BD555" w14:textId="24430027" w:rsidR="004F00E6" w:rsidRPr="00116B1D" w:rsidRDefault="00000000" w:rsidP="004F00E6">
      <w:pPr>
        <w:spacing w:line="240" w:lineRule="auto"/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  <w:lang w:val="en-CA"/>
        </w:rPr>
        <w:br/>
      </w:r>
      <w:r w:rsidRPr="00116B1D">
        <w:rPr>
          <w:rFonts w:ascii="Aptos" w:hAnsi="Aptos"/>
          <w:sz w:val="24"/>
          <w:szCs w:val="24"/>
        </w:rPr>
        <w:t xml:space="preserve">2. </w:t>
      </w:r>
      <w:r w:rsidR="00B271E9">
        <w:rPr>
          <w:rFonts w:ascii="Aptos" w:hAnsi="Aptos"/>
          <w:sz w:val="24"/>
          <w:szCs w:val="24"/>
        </w:rPr>
        <w:t>After the input is provided, e</w:t>
      </w:r>
      <w:r w:rsidR="00C01190">
        <w:rPr>
          <w:rFonts w:ascii="Aptos" w:hAnsi="Aptos"/>
          <w:sz w:val="24"/>
          <w:szCs w:val="24"/>
        </w:rPr>
        <w:t xml:space="preserve">nsure </w:t>
      </w:r>
      <w:r w:rsidR="00B271E9">
        <w:rPr>
          <w:rFonts w:ascii="Aptos" w:hAnsi="Aptos"/>
          <w:sz w:val="24"/>
          <w:szCs w:val="24"/>
        </w:rPr>
        <w:t xml:space="preserve">the </w:t>
      </w:r>
      <w:r w:rsidR="00C01190">
        <w:rPr>
          <w:rFonts w:ascii="Aptos" w:hAnsi="Aptos"/>
          <w:sz w:val="24"/>
          <w:szCs w:val="24"/>
        </w:rPr>
        <w:t>v</w:t>
      </w:r>
      <w:r w:rsidR="001B223B" w:rsidRPr="00116B1D">
        <w:rPr>
          <w:rFonts w:ascii="Aptos" w:hAnsi="Aptos"/>
          <w:sz w:val="24"/>
          <w:szCs w:val="24"/>
        </w:rPr>
        <w:t>alidation functions</w:t>
      </w:r>
      <w:r w:rsidRPr="00116B1D">
        <w:rPr>
          <w:rFonts w:ascii="Aptos" w:hAnsi="Aptos"/>
          <w:sz w:val="24"/>
          <w:szCs w:val="24"/>
        </w:rPr>
        <w:t xml:space="preserve"> </w:t>
      </w:r>
      <w:proofErr w:type="spellStart"/>
      <w:r w:rsidRPr="00116B1D">
        <w:rPr>
          <w:rFonts w:ascii="Aptos" w:hAnsi="Aptos"/>
          <w:sz w:val="24"/>
          <w:szCs w:val="24"/>
        </w:rPr>
        <w:t>validWeight</w:t>
      </w:r>
      <w:proofErr w:type="spellEnd"/>
      <w:r w:rsidRPr="00116B1D">
        <w:rPr>
          <w:rFonts w:ascii="Aptos" w:hAnsi="Aptos"/>
          <w:sz w:val="24"/>
          <w:szCs w:val="24"/>
        </w:rPr>
        <w:t xml:space="preserve">, </w:t>
      </w:r>
      <w:proofErr w:type="spellStart"/>
      <w:r w:rsidRPr="00116B1D">
        <w:rPr>
          <w:rFonts w:ascii="Aptos" w:hAnsi="Aptos"/>
          <w:sz w:val="24"/>
          <w:szCs w:val="24"/>
        </w:rPr>
        <w:t>validVolume</w:t>
      </w:r>
      <w:proofErr w:type="spellEnd"/>
      <w:r w:rsidRPr="00116B1D">
        <w:rPr>
          <w:rFonts w:ascii="Aptos" w:hAnsi="Aptos"/>
          <w:sz w:val="24"/>
          <w:szCs w:val="24"/>
        </w:rPr>
        <w:t xml:space="preserve">, </w:t>
      </w:r>
      <w:proofErr w:type="spellStart"/>
      <w:r w:rsidRPr="00116B1D">
        <w:rPr>
          <w:rFonts w:ascii="Aptos" w:hAnsi="Aptos"/>
          <w:sz w:val="24"/>
          <w:szCs w:val="24"/>
        </w:rPr>
        <w:t>validDestination</w:t>
      </w:r>
      <w:proofErr w:type="spellEnd"/>
      <w:r w:rsidRPr="00116B1D">
        <w:rPr>
          <w:rFonts w:ascii="Aptos" w:hAnsi="Aptos"/>
          <w:sz w:val="24"/>
          <w:szCs w:val="24"/>
        </w:rPr>
        <w:t xml:space="preserve"> are called</w:t>
      </w:r>
      <w:r w:rsidR="00D5392E">
        <w:rPr>
          <w:rFonts w:ascii="Aptos" w:hAnsi="Aptos"/>
          <w:sz w:val="24"/>
          <w:szCs w:val="24"/>
        </w:rPr>
        <w:t xml:space="preserve"> to check the input</w:t>
      </w:r>
      <w:r w:rsidR="00B271E9">
        <w:rPr>
          <w:rFonts w:ascii="Aptos" w:hAnsi="Aptos"/>
          <w:sz w:val="24"/>
          <w:szCs w:val="24"/>
        </w:rPr>
        <w:t>.</w:t>
      </w:r>
    </w:p>
    <w:p w14:paraId="7A6EABB7" w14:textId="7B17EE21" w:rsidR="00CE47AC" w:rsidRPr="00116B1D" w:rsidRDefault="00000000" w:rsidP="004F00E6">
      <w:pPr>
        <w:spacing w:line="240" w:lineRule="auto"/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br/>
        <w:t>3.</w:t>
      </w:r>
      <w:r w:rsidR="00B271E9">
        <w:rPr>
          <w:rFonts w:ascii="Aptos" w:hAnsi="Aptos"/>
          <w:sz w:val="24"/>
          <w:szCs w:val="24"/>
        </w:rPr>
        <w:t>When input has been validated and respects the requirements of the program</w:t>
      </w:r>
      <w:r w:rsidR="001B223B" w:rsidRPr="00116B1D">
        <w:rPr>
          <w:rFonts w:ascii="Aptos" w:hAnsi="Aptos"/>
          <w:sz w:val="24"/>
          <w:szCs w:val="24"/>
        </w:rPr>
        <w:t xml:space="preserve">, </w:t>
      </w:r>
      <w:r w:rsidR="00FC62F8" w:rsidRPr="00116B1D">
        <w:rPr>
          <w:rFonts w:ascii="Aptos" w:hAnsi="Aptos"/>
          <w:sz w:val="24"/>
          <w:szCs w:val="24"/>
        </w:rPr>
        <w:t>the function</w:t>
      </w:r>
      <w:r w:rsidRPr="00116B1D">
        <w:rPr>
          <w:rFonts w:ascii="Aptos" w:hAnsi="Aptos"/>
          <w:sz w:val="24"/>
          <w:szCs w:val="24"/>
        </w:rPr>
        <w:t xml:space="preserve"> </w:t>
      </w:r>
      <w:proofErr w:type="spellStart"/>
      <w:r w:rsidRPr="00116B1D">
        <w:rPr>
          <w:rFonts w:ascii="Aptos" w:hAnsi="Aptos"/>
          <w:sz w:val="24"/>
          <w:szCs w:val="24"/>
        </w:rPr>
        <w:t>chooseTruckLine</w:t>
      </w:r>
      <w:proofErr w:type="spellEnd"/>
      <w:r w:rsidRPr="00116B1D">
        <w:rPr>
          <w:rFonts w:ascii="Aptos" w:hAnsi="Aptos"/>
          <w:sz w:val="24"/>
          <w:szCs w:val="24"/>
        </w:rPr>
        <w:t xml:space="preserve"> is called</w:t>
      </w:r>
      <w:r w:rsidR="00D5392E">
        <w:rPr>
          <w:rFonts w:ascii="Aptos" w:hAnsi="Aptos"/>
          <w:sz w:val="24"/>
          <w:szCs w:val="24"/>
        </w:rPr>
        <w:t xml:space="preserve"> for follow up details one</w:t>
      </w:r>
      <w:r w:rsidR="00B271E9">
        <w:rPr>
          <w:rFonts w:ascii="Aptos" w:hAnsi="Aptos"/>
          <w:sz w:val="24"/>
          <w:szCs w:val="24"/>
        </w:rPr>
        <w:t xml:space="preserve"> </w:t>
      </w:r>
      <w:r w:rsidR="00D5392E">
        <w:rPr>
          <w:rFonts w:ascii="Aptos" w:hAnsi="Aptos"/>
          <w:sz w:val="24"/>
          <w:szCs w:val="24"/>
        </w:rPr>
        <w:t>on</w:t>
      </w:r>
      <w:r w:rsidR="00B271E9">
        <w:rPr>
          <w:rFonts w:ascii="Aptos" w:hAnsi="Aptos"/>
          <w:sz w:val="24"/>
          <w:szCs w:val="24"/>
        </w:rPr>
        <w:t xml:space="preserve"> the appropriate </w:t>
      </w:r>
      <w:r w:rsidR="00D5392E">
        <w:rPr>
          <w:rFonts w:ascii="Aptos" w:hAnsi="Aptos"/>
          <w:sz w:val="24"/>
          <w:szCs w:val="24"/>
        </w:rPr>
        <w:t xml:space="preserve">line or route </w:t>
      </w:r>
      <w:r w:rsidR="00B271E9">
        <w:rPr>
          <w:rFonts w:ascii="Aptos" w:hAnsi="Aptos"/>
          <w:sz w:val="24"/>
          <w:szCs w:val="24"/>
        </w:rPr>
        <w:t>the trucks are to take to make the delivery</w:t>
      </w:r>
      <w:r w:rsidRPr="00116B1D">
        <w:rPr>
          <w:rFonts w:ascii="Aptos" w:hAnsi="Aptos"/>
          <w:sz w:val="24"/>
          <w:szCs w:val="24"/>
        </w:rPr>
        <w:t>.</w:t>
      </w:r>
    </w:p>
    <w:p w14:paraId="508AE694" w14:textId="77777777" w:rsidR="004F00E6" w:rsidRPr="00116B1D" w:rsidRDefault="00000000">
      <w:pPr>
        <w:rPr>
          <w:rFonts w:ascii="Aptos" w:hAnsi="Aptos"/>
          <w:b/>
          <w:bCs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 xml:space="preserve">Test Data: </w:t>
      </w:r>
    </w:p>
    <w:p w14:paraId="133203DE" w14:textId="7774A488" w:rsidR="004F00E6" w:rsidRPr="00116B1D" w:rsidRDefault="004F00E6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 xml:space="preserve">Weight: 10 </w:t>
      </w:r>
    </w:p>
    <w:p w14:paraId="7EF5DC93" w14:textId="77777777" w:rsidR="004F00E6" w:rsidRPr="00116B1D" w:rsidRDefault="004F00E6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 xml:space="preserve">Box Size: 3 </w:t>
      </w:r>
    </w:p>
    <w:p w14:paraId="02BE7A61" w14:textId="19E6DA39" w:rsidR="00CE47AC" w:rsidRPr="00116B1D" w:rsidRDefault="004F00E6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 xml:space="preserve">Destination: 5B </w:t>
      </w:r>
    </w:p>
    <w:p w14:paraId="28CCF8C4" w14:textId="77777777" w:rsidR="004F00E6" w:rsidRPr="00116B1D" w:rsidRDefault="00000000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>Expected Results:</w:t>
      </w:r>
      <w:r w:rsidRPr="00116B1D">
        <w:rPr>
          <w:rFonts w:ascii="Aptos" w:hAnsi="Aptos"/>
          <w:sz w:val="24"/>
          <w:szCs w:val="24"/>
        </w:rPr>
        <w:t xml:space="preserve"> </w:t>
      </w:r>
    </w:p>
    <w:p w14:paraId="4B97DF89" w14:textId="596210A8" w:rsidR="00CE47AC" w:rsidRPr="00116B1D" w:rsidRDefault="00000000">
      <w:pPr>
        <w:rPr>
          <w:rFonts w:ascii="Aptos" w:hAnsi="Aptos"/>
          <w:sz w:val="24"/>
          <w:szCs w:val="24"/>
        </w:rPr>
      </w:pPr>
      <w:proofErr w:type="spellStart"/>
      <w:r w:rsidRPr="00116B1D">
        <w:rPr>
          <w:rFonts w:ascii="Aptos" w:hAnsi="Aptos"/>
          <w:sz w:val="24"/>
          <w:szCs w:val="24"/>
        </w:rPr>
        <w:lastRenderedPageBreak/>
        <w:t>validWeight</w:t>
      </w:r>
      <w:proofErr w:type="spellEnd"/>
      <w:r w:rsidRPr="00116B1D">
        <w:rPr>
          <w:rFonts w:ascii="Aptos" w:hAnsi="Aptos"/>
          <w:sz w:val="24"/>
          <w:szCs w:val="24"/>
        </w:rPr>
        <w:t xml:space="preserve"> returns 1.</w:t>
      </w:r>
      <w:r w:rsidRPr="00116B1D">
        <w:rPr>
          <w:rFonts w:ascii="Aptos" w:hAnsi="Aptos"/>
          <w:sz w:val="24"/>
          <w:szCs w:val="24"/>
        </w:rPr>
        <w:br/>
      </w:r>
      <w:proofErr w:type="spellStart"/>
      <w:r w:rsidRPr="00116B1D">
        <w:rPr>
          <w:rFonts w:ascii="Aptos" w:hAnsi="Aptos"/>
          <w:sz w:val="24"/>
          <w:szCs w:val="24"/>
        </w:rPr>
        <w:t>validVolume</w:t>
      </w:r>
      <w:proofErr w:type="spellEnd"/>
      <w:r w:rsidRPr="00116B1D">
        <w:rPr>
          <w:rFonts w:ascii="Aptos" w:hAnsi="Aptos"/>
          <w:sz w:val="24"/>
          <w:szCs w:val="24"/>
        </w:rPr>
        <w:t xml:space="preserve"> returns 1.</w:t>
      </w:r>
      <w:r w:rsidRPr="00116B1D">
        <w:rPr>
          <w:rFonts w:ascii="Aptos" w:hAnsi="Aptos"/>
          <w:sz w:val="24"/>
          <w:szCs w:val="24"/>
        </w:rPr>
        <w:br/>
      </w:r>
      <w:proofErr w:type="spellStart"/>
      <w:r w:rsidRPr="00116B1D">
        <w:rPr>
          <w:rFonts w:ascii="Aptos" w:hAnsi="Aptos"/>
          <w:sz w:val="24"/>
          <w:szCs w:val="24"/>
        </w:rPr>
        <w:t>validDestination</w:t>
      </w:r>
      <w:proofErr w:type="spellEnd"/>
      <w:r w:rsidRPr="00116B1D">
        <w:rPr>
          <w:rFonts w:ascii="Aptos" w:hAnsi="Aptos"/>
          <w:sz w:val="24"/>
          <w:szCs w:val="24"/>
        </w:rPr>
        <w:t xml:space="preserve"> returns 1.</w:t>
      </w:r>
      <w:r w:rsidRPr="00116B1D">
        <w:rPr>
          <w:rFonts w:ascii="Aptos" w:hAnsi="Aptos"/>
          <w:sz w:val="24"/>
          <w:szCs w:val="24"/>
        </w:rPr>
        <w:br/>
      </w:r>
      <w:proofErr w:type="spellStart"/>
      <w:r w:rsidRPr="00116B1D">
        <w:rPr>
          <w:rFonts w:ascii="Aptos" w:hAnsi="Aptos"/>
          <w:sz w:val="24"/>
          <w:szCs w:val="24"/>
        </w:rPr>
        <w:t>chooseTruckLine</w:t>
      </w:r>
      <w:proofErr w:type="spellEnd"/>
      <w:r w:rsidRPr="00116B1D">
        <w:rPr>
          <w:rFonts w:ascii="Aptos" w:hAnsi="Aptos"/>
          <w:sz w:val="24"/>
          <w:szCs w:val="24"/>
        </w:rPr>
        <w:t xml:space="preserve"> is called and a</w:t>
      </w:r>
      <w:r w:rsidR="00D5392E">
        <w:rPr>
          <w:rFonts w:ascii="Aptos" w:hAnsi="Aptos"/>
          <w:sz w:val="24"/>
          <w:szCs w:val="24"/>
        </w:rPr>
        <w:t>n accurate</w:t>
      </w:r>
      <w:r w:rsidRPr="00116B1D">
        <w:rPr>
          <w:rFonts w:ascii="Aptos" w:hAnsi="Aptos"/>
          <w:sz w:val="24"/>
          <w:szCs w:val="24"/>
        </w:rPr>
        <w:t xml:space="preserve"> truck line </w:t>
      </w:r>
      <w:r w:rsidR="001B223B" w:rsidRPr="00116B1D">
        <w:rPr>
          <w:rFonts w:ascii="Aptos" w:hAnsi="Aptos"/>
          <w:sz w:val="24"/>
          <w:szCs w:val="24"/>
        </w:rPr>
        <w:t xml:space="preserve">to take for delivery </w:t>
      </w:r>
      <w:r w:rsidR="00D5392E">
        <w:rPr>
          <w:rFonts w:ascii="Aptos" w:hAnsi="Aptos"/>
          <w:sz w:val="24"/>
          <w:szCs w:val="24"/>
        </w:rPr>
        <w:t xml:space="preserve">should be </w:t>
      </w:r>
      <w:r w:rsidR="001B223B" w:rsidRPr="00116B1D">
        <w:rPr>
          <w:rFonts w:ascii="Aptos" w:hAnsi="Aptos"/>
          <w:sz w:val="24"/>
          <w:szCs w:val="24"/>
        </w:rPr>
        <w:t>displayed.</w:t>
      </w:r>
      <w:r w:rsidRPr="00116B1D">
        <w:rPr>
          <w:rFonts w:ascii="Aptos" w:hAnsi="Aptos"/>
          <w:sz w:val="24"/>
          <w:szCs w:val="24"/>
        </w:rPr>
        <w:br/>
      </w:r>
    </w:p>
    <w:p w14:paraId="1C67662F" w14:textId="77777777" w:rsidR="00CE47AC" w:rsidRPr="00116B1D" w:rsidRDefault="00000000">
      <w:pPr>
        <w:pStyle w:val="Heading2"/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Test Case 2</w:t>
      </w:r>
    </w:p>
    <w:p w14:paraId="45C7E3A1" w14:textId="637837A2" w:rsidR="00CE47AC" w:rsidRPr="00116B1D" w:rsidRDefault="00000000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>Test Description:</w:t>
      </w:r>
      <w:r w:rsidRPr="00116B1D">
        <w:rPr>
          <w:rFonts w:ascii="Aptos" w:hAnsi="Aptos"/>
          <w:sz w:val="24"/>
          <w:szCs w:val="24"/>
        </w:rPr>
        <w:t xml:space="preserve"> </w:t>
      </w:r>
      <w:r w:rsidR="00CC54CC" w:rsidRPr="00116B1D">
        <w:rPr>
          <w:rFonts w:ascii="Aptos" w:hAnsi="Aptos"/>
          <w:sz w:val="24"/>
          <w:szCs w:val="24"/>
        </w:rPr>
        <w:t>Test the function</w:t>
      </w:r>
      <w:r w:rsidR="00C01190">
        <w:rPr>
          <w:rFonts w:ascii="Aptos" w:hAnsi="Aptos"/>
          <w:sz w:val="24"/>
          <w:szCs w:val="24"/>
        </w:rPr>
        <w:t xml:space="preserve"> handling user input when one value </w:t>
      </w:r>
      <w:r w:rsidR="008863F2">
        <w:rPr>
          <w:rFonts w:ascii="Aptos" w:hAnsi="Aptos"/>
          <w:sz w:val="24"/>
          <w:szCs w:val="24"/>
        </w:rPr>
        <w:t>given is</w:t>
      </w:r>
      <w:r w:rsidR="00B271E9">
        <w:rPr>
          <w:rFonts w:ascii="Aptos" w:hAnsi="Aptos"/>
          <w:sz w:val="24"/>
          <w:szCs w:val="24"/>
        </w:rPr>
        <w:t xml:space="preserve"> not</w:t>
      </w:r>
      <w:r w:rsidR="008863F2">
        <w:rPr>
          <w:rFonts w:ascii="Aptos" w:hAnsi="Aptos"/>
          <w:sz w:val="24"/>
          <w:szCs w:val="24"/>
        </w:rPr>
        <w:t xml:space="preserve"> meeting the requirements. Checking </w:t>
      </w:r>
      <w:r w:rsidR="008863F2" w:rsidRPr="008863F2">
        <w:rPr>
          <w:rFonts w:ascii="Aptos" w:hAnsi="Aptos"/>
          <w:sz w:val="24"/>
          <w:szCs w:val="24"/>
        </w:rPr>
        <w:t xml:space="preserve">the weight validation function called </w:t>
      </w:r>
      <w:r w:rsidR="008863F2">
        <w:rPr>
          <w:rFonts w:ascii="Aptos" w:hAnsi="Aptos"/>
          <w:sz w:val="24"/>
          <w:szCs w:val="24"/>
        </w:rPr>
        <w:t xml:space="preserve">for </w:t>
      </w:r>
      <w:r w:rsidR="00B271E9">
        <w:rPr>
          <w:rFonts w:ascii="Aptos" w:hAnsi="Aptos"/>
          <w:sz w:val="24"/>
          <w:szCs w:val="24"/>
        </w:rPr>
        <w:t xml:space="preserve">its </w:t>
      </w:r>
      <w:r w:rsidR="008863F2">
        <w:rPr>
          <w:rFonts w:ascii="Aptos" w:hAnsi="Aptos"/>
          <w:sz w:val="24"/>
          <w:szCs w:val="24"/>
        </w:rPr>
        <w:t>error handling and accurate display of error message for invalid weight</w:t>
      </w:r>
      <w:r w:rsidR="00B271E9">
        <w:rPr>
          <w:rFonts w:ascii="Aptos" w:hAnsi="Aptos"/>
          <w:sz w:val="24"/>
          <w:szCs w:val="24"/>
        </w:rPr>
        <w:t xml:space="preserve"> given by the user.</w:t>
      </w:r>
    </w:p>
    <w:p w14:paraId="20746710" w14:textId="4BDF9CA4" w:rsidR="00CE47AC" w:rsidRPr="00116B1D" w:rsidRDefault="00000000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>Precondition:</w:t>
      </w:r>
      <w:r w:rsidRPr="00116B1D">
        <w:rPr>
          <w:rFonts w:ascii="Aptos" w:hAnsi="Aptos"/>
          <w:sz w:val="24"/>
          <w:szCs w:val="24"/>
        </w:rPr>
        <w:t xml:space="preserve"> </w:t>
      </w:r>
      <w:r w:rsidR="00B271E9">
        <w:rPr>
          <w:rFonts w:ascii="Aptos" w:hAnsi="Aptos"/>
          <w:sz w:val="24"/>
          <w:szCs w:val="24"/>
        </w:rPr>
        <w:t>The program must be able to start and run smoothly. The program should also be able to request and accept input from the user.</w:t>
      </w:r>
    </w:p>
    <w:p w14:paraId="140CF98C" w14:textId="77777777" w:rsidR="004F00E6" w:rsidRPr="00116B1D" w:rsidRDefault="004F00E6" w:rsidP="004F00E6">
      <w:pPr>
        <w:rPr>
          <w:rFonts w:ascii="Aptos" w:hAnsi="Aptos"/>
          <w:b/>
          <w:bCs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 xml:space="preserve">Steps: </w:t>
      </w:r>
    </w:p>
    <w:p w14:paraId="50CE30AC" w14:textId="77777777" w:rsidR="004F00E6" w:rsidRPr="00116B1D" w:rsidRDefault="004F00E6" w:rsidP="004F00E6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1. Provide the following input values:</w:t>
      </w:r>
    </w:p>
    <w:p w14:paraId="112E14E6" w14:textId="77777777" w:rsidR="004F00E6" w:rsidRPr="00116B1D" w:rsidRDefault="004F00E6" w:rsidP="004F00E6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(Add space after every input)</w:t>
      </w:r>
    </w:p>
    <w:p w14:paraId="2FE469F0" w14:textId="77777777" w:rsidR="004F00E6" w:rsidRPr="00116B1D" w:rsidRDefault="004F00E6" w:rsidP="004F00E6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a. Enter weight (kilograms)</w:t>
      </w:r>
    </w:p>
    <w:p w14:paraId="68C0E05F" w14:textId="109BEB49" w:rsidR="004F00E6" w:rsidRPr="00116B1D" w:rsidRDefault="004F00E6" w:rsidP="004F00E6">
      <w:pPr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>b. Enter box size (cubic meters)</w:t>
      </w:r>
    </w:p>
    <w:p w14:paraId="4A6C8197" w14:textId="77777777" w:rsidR="004F00E6" w:rsidRPr="00116B1D" w:rsidRDefault="004F00E6" w:rsidP="004F00E6">
      <w:pPr>
        <w:spacing w:line="240" w:lineRule="auto"/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 xml:space="preserve">c. Enter destination </w:t>
      </w:r>
    </w:p>
    <w:p w14:paraId="6B111286" w14:textId="77777777" w:rsidR="00D5392E" w:rsidRPr="00116B1D" w:rsidRDefault="004F00E6" w:rsidP="00D5392E">
      <w:pPr>
        <w:spacing w:line="240" w:lineRule="auto"/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  <w:lang w:val="en-CA"/>
        </w:rPr>
        <w:br/>
      </w:r>
      <w:r w:rsidRPr="00116B1D">
        <w:rPr>
          <w:rFonts w:ascii="Aptos" w:hAnsi="Aptos"/>
          <w:sz w:val="24"/>
          <w:szCs w:val="24"/>
        </w:rPr>
        <w:t xml:space="preserve">2. </w:t>
      </w:r>
      <w:r w:rsidR="00D5392E">
        <w:rPr>
          <w:rFonts w:ascii="Aptos" w:hAnsi="Aptos"/>
          <w:sz w:val="24"/>
          <w:szCs w:val="24"/>
        </w:rPr>
        <w:t>After the input is provided, ensure the v</w:t>
      </w:r>
      <w:r w:rsidR="00D5392E" w:rsidRPr="00116B1D">
        <w:rPr>
          <w:rFonts w:ascii="Aptos" w:hAnsi="Aptos"/>
          <w:sz w:val="24"/>
          <w:szCs w:val="24"/>
        </w:rPr>
        <w:t xml:space="preserve">alidation functions </w:t>
      </w:r>
      <w:proofErr w:type="spellStart"/>
      <w:r w:rsidR="00D5392E" w:rsidRPr="00116B1D">
        <w:rPr>
          <w:rFonts w:ascii="Aptos" w:hAnsi="Aptos"/>
          <w:sz w:val="24"/>
          <w:szCs w:val="24"/>
        </w:rPr>
        <w:t>validWeight</w:t>
      </w:r>
      <w:proofErr w:type="spellEnd"/>
      <w:r w:rsidR="00D5392E" w:rsidRPr="00116B1D">
        <w:rPr>
          <w:rFonts w:ascii="Aptos" w:hAnsi="Aptos"/>
          <w:sz w:val="24"/>
          <w:szCs w:val="24"/>
        </w:rPr>
        <w:t xml:space="preserve">, </w:t>
      </w:r>
      <w:proofErr w:type="spellStart"/>
      <w:r w:rsidR="00D5392E" w:rsidRPr="00116B1D">
        <w:rPr>
          <w:rFonts w:ascii="Aptos" w:hAnsi="Aptos"/>
          <w:sz w:val="24"/>
          <w:szCs w:val="24"/>
        </w:rPr>
        <w:t>validVolume</w:t>
      </w:r>
      <w:proofErr w:type="spellEnd"/>
      <w:r w:rsidR="00D5392E" w:rsidRPr="00116B1D">
        <w:rPr>
          <w:rFonts w:ascii="Aptos" w:hAnsi="Aptos"/>
          <w:sz w:val="24"/>
          <w:szCs w:val="24"/>
        </w:rPr>
        <w:t xml:space="preserve">, </w:t>
      </w:r>
      <w:proofErr w:type="spellStart"/>
      <w:r w:rsidR="00D5392E" w:rsidRPr="00116B1D">
        <w:rPr>
          <w:rFonts w:ascii="Aptos" w:hAnsi="Aptos"/>
          <w:sz w:val="24"/>
          <w:szCs w:val="24"/>
        </w:rPr>
        <w:t>validDestination</w:t>
      </w:r>
      <w:proofErr w:type="spellEnd"/>
      <w:r w:rsidR="00D5392E" w:rsidRPr="00116B1D">
        <w:rPr>
          <w:rFonts w:ascii="Aptos" w:hAnsi="Aptos"/>
          <w:sz w:val="24"/>
          <w:szCs w:val="24"/>
        </w:rPr>
        <w:t xml:space="preserve"> are called</w:t>
      </w:r>
      <w:r w:rsidR="00D5392E">
        <w:rPr>
          <w:rFonts w:ascii="Aptos" w:hAnsi="Aptos"/>
          <w:sz w:val="24"/>
          <w:szCs w:val="24"/>
        </w:rPr>
        <w:t xml:space="preserve"> to check the input.</w:t>
      </w:r>
    </w:p>
    <w:p w14:paraId="4305D4A1" w14:textId="77777777" w:rsidR="00D5392E" w:rsidRPr="00116B1D" w:rsidRDefault="004F00E6" w:rsidP="00D5392E">
      <w:pPr>
        <w:spacing w:line="240" w:lineRule="auto"/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br/>
      </w:r>
      <w:r w:rsidR="00FC62F8" w:rsidRPr="00116B1D">
        <w:rPr>
          <w:rFonts w:ascii="Aptos" w:hAnsi="Aptos"/>
          <w:sz w:val="24"/>
          <w:szCs w:val="24"/>
        </w:rPr>
        <w:t xml:space="preserve">3. </w:t>
      </w:r>
      <w:r w:rsidR="00D5392E">
        <w:rPr>
          <w:rFonts w:ascii="Aptos" w:hAnsi="Aptos"/>
          <w:sz w:val="24"/>
          <w:szCs w:val="24"/>
        </w:rPr>
        <w:t>When input has been validated and respects the requirements of the program</w:t>
      </w:r>
      <w:r w:rsidR="00D5392E" w:rsidRPr="00116B1D">
        <w:rPr>
          <w:rFonts w:ascii="Aptos" w:hAnsi="Aptos"/>
          <w:sz w:val="24"/>
          <w:szCs w:val="24"/>
        </w:rPr>
        <w:t xml:space="preserve">, the function </w:t>
      </w:r>
      <w:proofErr w:type="spellStart"/>
      <w:r w:rsidR="00D5392E" w:rsidRPr="00116B1D">
        <w:rPr>
          <w:rFonts w:ascii="Aptos" w:hAnsi="Aptos"/>
          <w:sz w:val="24"/>
          <w:szCs w:val="24"/>
        </w:rPr>
        <w:t>chooseTruckLine</w:t>
      </w:r>
      <w:proofErr w:type="spellEnd"/>
      <w:r w:rsidR="00D5392E" w:rsidRPr="00116B1D">
        <w:rPr>
          <w:rFonts w:ascii="Aptos" w:hAnsi="Aptos"/>
          <w:sz w:val="24"/>
          <w:szCs w:val="24"/>
        </w:rPr>
        <w:t xml:space="preserve"> is called</w:t>
      </w:r>
      <w:r w:rsidR="00D5392E">
        <w:rPr>
          <w:rFonts w:ascii="Aptos" w:hAnsi="Aptos"/>
          <w:sz w:val="24"/>
          <w:szCs w:val="24"/>
        </w:rPr>
        <w:t xml:space="preserve"> for follow up details one on the appropriate line or route the trucks are to take to make the delivery</w:t>
      </w:r>
      <w:r w:rsidR="00D5392E" w:rsidRPr="00116B1D">
        <w:rPr>
          <w:rFonts w:ascii="Aptos" w:hAnsi="Aptos"/>
          <w:sz w:val="24"/>
          <w:szCs w:val="24"/>
        </w:rPr>
        <w:t>.</w:t>
      </w:r>
    </w:p>
    <w:p w14:paraId="39A6D9C6" w14:textId="51BAEAB2" w:rsidR="004F00E6" w:rsidRPr="00116B1D" w:rsidRDefault="004F00E6" w:rsidP="00FC62F8">
      <w:pPr>
        <w:spacing w:line="240" w:lineRule="auto"/>
        <w:rPr>
          <w:rFonts w:ascii="Aptos" w:hAnsi="Aptos"/>
          <w:b/>
          <w:bCs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 xml:space="preserve">Test Data: </w:t>
      </w:r>
    </w:p>
    <w:p w14:paraId="50FD5586" w14:textId="11930508" w:rsidR="004F00E6" w:rsidRPr="00116B1D" w:rsidRDefault="004F00E6" w:rsidP="004F00E6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 xml:space="preserve">Weight: </w:t>
      </w:r>
      <w:r w:rsidR="0058128F" w:rsidRPr="00116B1D">
        <w:rPr>
          <w:rFonts w:ascii="Aptos" w:hAnsi="Aptos"/>
          <w:sz w:val="24"/>
          <w:szCs w:val="24"/>
        </w:rPr>
        <w:t>2560</w:t>
      </w:r>
    </w:p>
    <w:p w14:paraId="21C6D24B" w14:textId="77777777" w:rsidR="004F00E6" w:rsidRPr="00116B1D" w:rsidRDefault="004F00E6" w:rsidP="004F00E6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 xml:space="preserve">Box Size: 3 </w:t>
      </w:r>
    </w:p>
    <w:p w14:paraId="637E4E34" w14:textId="3EA77D08" w:rsidR="004F00E6" w:rsidRPr="00116B1D" w:rsidRDefault="004F00E6" w:rsidP="004F00E6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 xml:space="preserve">Destination: 5B </w:t>
      </w:r>
    </w:p>
    <w:p w14:paraId="0D594CD6" w14:textId="77777777" w:rsidR="00FC62F8" w:rsidRDefault="00000000">
      <w:pPr>
        <w:rPr>
          <w:rFonts w:ascii="Aptos" w:hAnsi="Aptos"/>
          <w:b/>
          <w:bCs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lastRenderedPageBreak/>
        <w:t xml:space="preserve">Expected Results: </w:t>
      </w:r>
    </w:p>
    <w:p w14:paraId="202BFF71" w14:textId="7CE7E9A9" w:rsidR="00D5392E" w:rsidRPr="00B271E9" w:rsidRDefault="00B271E9">
      <w:pPr>
        <w:rPr>
          <w:rFonts w:ascii="Aptos" w:hAnsi="Aptos"/>
          <w:sz w:val="24"/>
          <w:szCs w:val="24"/>
        </w:rPr>
      </w:pPr>
      <w:r w:rsidRPr="00B271E9">
        <w:rPr>
          <w:rFonts w:ascii="Aptos" w:hAnsi="Aptos"/>
          <w:sz w:val="24"/>
          <w:szCs w:val="24"/>
        </w:rPr>
        <w:t>The program should not crash due to the invalid input given by the user.</w:t>
      </w:r>
    </w:p>
    <w:p w14:paraId="6022A5E4" w14:textId="2C42FC90" w:rsidR="00D5392E" w:rsidRDefault="00000000">
      <w:pPr>
        <w:rPr>
          <w:rFonts w:ascii="Aptos" w:hAnsi="Aptos"/>
          <w:sz w:val="24"/>
          <w:szCs w:val="24"/>
        </w:rPr>
      </w:pPr>
      <w:proofErr w:type="spellStart"/>
      <w:r w:rsidRPr="00116B1D">
        <w:rPr>
          <w:rFonts w:ascii="Aptos" w:hAnsi="Aptos"/>
          <w:sz w:val="24"/>
          <w:szCs w:val="24"/>
        </w:rPr>
        <w:t>validWeight</w:t>
      </w:r>
      <w:proofErr w:type="spellEnd"/>
      <w:r w:rsidRPr="00116B1D">
        <w:rPr>
          <w:rFonts w:ascii="Aptos" w:hAnsi="Aptos"/>
          <w:sz w:val="24"/>
          <w:szCs w:val="24"/>
        </w:rPr>
        <w:t xml:space="preserve"> returns 0.</w:t>
      </w:r>
      <w:r w:rsidRPr="00116B1D">
        <w:rPr>
          <w:rFonts w:ascii="Aptos" w:hAnsi="Aptos"/>
          <w:sz w:val="24"/>
          <w:szCs w:val="24"/>
        </w:rPr>
        <w:br/>
      </w:r>
      <w:r w:rsidR="00B271E9">
        <w:rPr>
          <w:rFonts w:ascii="Aptos" w:hAnsi="Aptos"/>
          <w:sz w:val="24"/>
          <w:szCs w:val="24"/>
        </w:rPr>
        <w:t>The message for invalid weight input should be displayed</w:t>
      </w:r>
      <w:r w:rsidR="00D5392E">
        <w:rPr>
          <w:rFonts w:ascii="Aptos" w:hAnsi="Aptos"/>
          <w:sz w:val="24"/>
          <w:szCs w:val="24"/>
        </w:rPr>
        <w:t>.</w:t>
      </w:r>
    </w:p>
    <w:p w14:paraId="3D9AD083" w14:textId="773E117F" w:rsidR="007155EA" w:rsidRPr="00116B1D" w:rsidRDefault="00D5392E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The user should be prompted to re-enter valid inputs.</w:t>
      </w:r>
    </w:p>
    <w:p w14:paraId="08C3A176" w14:textId="77777777" w:rsidR="00CE47AC" w:rsidRPr="00116B1D" w:rsidRDefault="00000000">
      <w:pPr>
        <w:pStyle w:val="Heading2"/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Test Case 3</w:t>
      </w:r>
    </w:p>
    <w:p w14:paraId="5415EE2E" w14:textId="3DB5C6B9" w:rsidR="00CE47AC" w:rsidRPr="00116B1D" w:rsidRDefault="00000000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>Test Description:</w:t>
      </w:r>
      <w:r w:rsidRPr="00116B1D">
        <w:rPr>
          <w:rFonts w:ascii="Aptos" w:hAnsi="Aptos"/>
          <w:sz w:val="24"/>
          <w:szCs w:val="24"/>
        </w:rPr>
        <w:t xml:space="preserve"> </w:t>
      </w:r>
      <w:r w:rsidR="00D5392E" w:rsidRPr="00116B1D">
        <w:rPr>
          <w:rFonts w:ascii="Aptos" w:hAnsi="Aptos"/>
          <w:sz w:val="24"/>
          <w:szCs w:val="24"/>
        </w:rPr>
        <w:t>Test the function</w:t>
      </w:r>
      <w:r w:rsidR="00D5392E">
        <w:rPr>
          <w:rFonts w:ascii="Aptos" w:hAnsi="Aptos"/>
          <w:sz w:val="24"/>
          <w:szCs w:val="24"/>
        </w:rPr>
        <w:t xml:space="preserve"> handling user input when one value given is not meeting the requirements. Checking </w:t>
      </w:r>
      <w:r w:rsidR="00D5392E" w:rsidRPr="008863F2">
        <w:rPr>
          <w:rFonts w:ascii="Aptos" w:hAnsi="Aptos"/>
          <w:sz w:val="24"/>
          <w:szCs w:val="24"/>
        </w:rPr>
        <w:t xml:space="preserve">the </w:t>
      </w:r>
      <w:r w:rsidR="00D5392E">
        <w:rPr>
          <w:rFonts w:ascii="Aptos" w:hAnsi="Aptos"/>
          <w:sz w:val="24"/>
          <w:szCs w:val="24"/>
        </w:rPr>
        <w:t>box size</w:t>
      </w:r>
      <w:r w:rsidR="00D5392E" w:rsidRPr="008863F2">
        <w:rPr>
          <w:rFonts w:ascii="Aptos" w:hAnsi="Aptos"/>
          <w:sz w:val="24"/>
          <w:szCs w:val="24"/>
        </w:rPr>
        <w:t xml:space="preserve"> validation function called </w:t>
      </w:r>
      <w:r w:rsidR="00D5392E">
        <w:rPr>
          <w:rFonts w:ascii="Aptos" w:hAnsi="Aptos"/>
          <w:sz w:val="24"/>
          <w:szCs w:val="24"/>
        </w:rPr>
        <w:t xml:space="preserve">for its error handling and accurate display of error message for invalid </w:t>
      </w:r>
      <w:r w:rsidR="00D5392E">
        <w:rPr>
          <w:rFonts w:ascii="Aptos" w:hAnsi="Aptos"/>
          <w:sz w:val="24"/>
          <w:szCs w:val="24"/>
        </w:rPr>
        <w:t>size</w:t>
      </w:r>
      <w:r w:rsidR="00D5392E">
        <w:rPr>
          <w:rFonts w:ascii="Aptos" w:hAnsi="Aptos"/>
          <w:sz w:val="24"/>
          <w:szCs w:val="24"/>
        </w:rPr>
        <w:t xml:space="preserve"> given by the user.</w:t>
      </w:r>
    </w:p>
    <w:p w14:paraId="06B9E09A" w14:textId="77777777" w:rsidR="00D5392E" w:rsidRPr="00116B1D" w:rsidRDefault="00000000" w:rsidP="00D5392E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>Precondition:</w:t>
      </w:r>
      <w:r w:rsidR="00B223CB" w:rsidRPr="00116B1D">
        <w:rPr>
          <w:rFonts w:ascii="Aptos" w:hAnsi="Aptos"/>
          <w:sz w:val="24"/>
          <w:szCs w:val="24"/>
        </w:rPr>
        <w:t xml:space="preserve"> </w:t>
      </w:r>
      <w:r w:rsidR="00D5392E">
        <w:rPr>
          <w:rFonts w:ascii="Aptos" w:hAnsi="Aptos"/>
          <w:sz w:val="24"/>
          <w:szCs w:val="24"/>
        </w:rPr>
        <w:t>The program must be able to start and run smoothly. The program should also be able to request and accept input from the user.</w:t>
      </w:r>
    </w:p>
    <w:p w14:paraId="4E203495" w14:textId="23EA35F6" w:rsidR="0058128F" w:rsidRPr="00116B1D" w:rsidRDefault="0058128F" w:rsidP="0058128F">
      <w:pPr>
        <w:rPr>
          <w:rFonts w:ascii="Aptos" w:hAnsi="Aptos"/>
          <w:b/>
          <w:bCs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 xml:space="preserve">Steps: </w:t>
      </w:r>
    </w:p>
    <w:p w14:paraId="448E0B00" w14:textId="77777777" w:rsidR="0058128F" w:rsidRPr="00116B1D" w:rsidRDefault="0058128F" w:rsidP="0058128F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1. Provide the following input values:</w:t>
      </w:r>
    </w:p>
    <w:p w14:paraId="1848D4CC" w14:textId="77777777" w:rsidR="0058128F" w:rsidRPr="00116B1D" w:rsidRDefault="0058128F" w:rsidP="0058128F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(Add space after every input)</w:t>
      </w:r>
    </w:p>
    <w:p w14:paraId="3D1848C3" w14:textId="77777777" w:rsidR="0058128F" w:rsidRPr="00116B1D" w:rsidRDefault="0058128F" w:rsidP="0058128F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a. Enter weight (kilograms)</w:t>
      </w:r>
    </w:p>
    <w:p w14:paraId="67AC3296" w14:textId="3E96E8C6" w:rsidR="0058128F" w:rsidRPr="00116B1D" w:rsidRDefault="0058128F" w:rsidP="0058128F">
      <w:pPr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>b. Enter box size (cubic meters)</w:t>
      </w:r>
    </w:p>
    <w:p w14:paraId="541D84D9" w14:textId="77777777" w:rsidR="0058128F" w:rsidRPr="00116B1D" w:rsidRDefault="0058128F" w:rsidP="0058128F">
      <w:pPr>
        <w:spacing w:line="240" w:lineRule="auto"/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 xml:space="preserve">c. Enter destination </w:t>
      </w:r>
    </w:p>
    <w:p w14:paraId="355965A4" w14:textId="77777777" w:rsidR="00BB4F22" w:rsidRDefault="0058128F" w:rsidP="00FC62F8">
      <w:pPr>
        <w:spacing w:line="240" w:lineRule="auto"/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  <w:lang w:val="en-CA"/>
        </w:rPr>
        <w:br/>
      </w:r>
      <w:r w:rsidRPr="00116B1D">
        <w:rPr>
          <w:rFonts w:ascii="Aptos" w:hAnsi="Aptos"/>
          <w:sz w:val="24"/>
          <w:szCs w:val="24"/>
        </w:rPr>
        <w:t xml:space="preserve">2. </w:t>
      </w:r>
      <w:r w:rsidR="00D5392E">
        <w:rPr>
          <w:rFonts w:ascii="Aptos" w:hAnsi="Aptos"/>
          <w:sz w:val="24"/>
          <w:szCs w:val="24"/>
        </w:rPr>
        <w:t>After the input is provided, ensure the v</w:t>
      </w:r>
      <w:r w:rsidR="00D5392E" w:rsidRPr="00116B1D">
        <w:rPr>
          <w:rFonts w:ascii="Aptos" w:hAnsi="Aptos"/>
          <w:sz w:val="24"/>
          <w:szCs w:val="24"/>
        </w:rPr>
        <w:t xml:space="preserve">alidation functions </w:t>
      </w:r>
      <w:proofErr w:type="spellStart"/>
      <w:r w:rsidR="00D5392E" w:rsidRPr="00116B1D">
        <w:rPr>
          <w:rFonts w:ascii="Aptos" w:hAnsi="Aptos"/>
          <w:sz w:val="24"/>
          <w:szCs w:val="24"/>
        </w:rPr>
        <w:t>validWeight</w:t>
      </w:r>
      <w:proofErr w:type="spellEnd"/>
      <w:r w:rsidR="00D5392E" w:rsidRPr="00116B1D">
        <w:rPr>
          <w:rFonts w:ascii="Aptos" w:hAnsi="Aptos"/>
          <w:sz w:val="24"/>
          <w:szCs w:val="24"/>
        </w:rPr>
        <w:t xml:space="preserve">, </w:t>
      </w:r>
      <w:proofErr w:type="spellStart"/>
      <w:r w:rsidR="00D5392E" w:rsidRPr="00116B1D">
        <w:rPr>
          <w:rFonts w:ascii="Aptos" w:hAnsi="Aptos"/>
          <w:sz w:val="24"/>
          <w:szCs w:val="24"/>
        </w:rPr>
        <w:t>validVolume</w:t>
      </w:r>
      <w:proofErr w:type="spellEnd"/>
      <w:r w:rsidR="00D5392E" w:rsidRPr="00116B1D">
        <w:rPr>
          <w:rFonts w:ascii="Aptos" w:hAnsi="Aptos"/>
          <w:sz w:val="24"/>
          <w:szCs w:val="24"/>
        </w:rPr>
        <w:t xml:space="preserve">, </w:t>
      </w:r>
      <w:proofErr w:type="spellStart"/>
      <w:r w:rsidR="00D5392E" w:rsidRPr="00116B1D">
        <w:rPr>
          <w:rFonts w:ascii="Aptos" w:hAnsi="Aptos"/>
          <w:sz w:val="24"/>
          <w:szCs w:val="24"/>
        </w:rPr>
        <w:t>validDestination</w:t>
      </w:r>
      <w:proofErr w:type="spellEnd"/>
      <w:r w:rsidR="00D5392E" w:rsidRPr="00116B1D">
        <w:rPr>
          <w:rFonts w:ascii="Aptos" w:hAnsi="Aptos"/>
          <w:sz w:val="24"/>
          <w:szCs w:val="24"/>
        </w:rPr>
        <w:t xml:space="preserve"> are called</w:t>
      </w:r>
      <w:r w:rsidR="00D5392E">
        <w:rPr>
          <w:rFonts w:ascii="Aptos" w:hAnsi="Aptos"/>
          <w:sz w:val="24"/>
          <w:szCs w:val="24"/>
        </w:rPr>
        <w:t xml:space="preserve"> to check the input.</w:t>
      </w:r>
    </w:p>
    <w:p w14:paraId="7A2FBD39" w14:textId="22DDE2FA" w:rsidR="00FC62F8" w:rsidRPr="00116B1D" w:rsidRDefault="0058128F" w:rsidP="00FC62F8">
      <w:pPr>
        <w:spacing w:line="240" w:lineRule="auto"/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br/>
      </w:r>
      <w:r w:rsidR="00FC62F8" w:rsidRPr="00116B1D">
        <w:rPr>
          <w:rFonts w:ascii="Aptos" w:hAnsi="Aptos"/>
          <w:sz w:val="24"/>
          <w:szCs w:val="24"/>
        </w:rPr>
        <w:t xml:space="preserve">3. </w:t>
      </w:r>
      <w:r w:rsidR="00D5392E">
        <w:rPr>
          <w:rFonts w:ascii="Aptos" w:hAnsi="Aptos"/>
          <w:sz w:val="24"/>
          <w:szCs w:val="24"/>
        </w:rPr>
        <w:t>When input has been validated and respects the requirements of the program</w:t>
      </w:r>
      <w:r w:rsidR="00D5392E" w:rsidRPr="00116B1D">
        <w:rPr>
          <w:rFonts w:ascii="Aptos" w:hAnsi="Aptos"/>
          <w:sz w:val="24"/>
          <w:szCs w:val="24"/>
        </w:rPr>
        <w:t xml:space="preserve">, the function </w:t>
      </w:r>
      <w:proofErr w:type="spellStart"/>
      <w:r w:rsidR="00D5392E" w:rsidRPr="00116B1D">
        <w:rPr>
          <w:rFonts w:ascii="Aptos" w:hAnsi="Aptos"/>
          <w:sz w:val="24"/>
          <w:szCs w:val="24"/>
        </w:rPr>
        <w:t>chooseTruckLine</w:t>
      </w:r>
      <w:proofErr w:type="spellEnd"/>
      <w:r w:rsidR="00D5392E" w:rsidRPr="00116B1D">
        <w:rPr>
          <w:rFonts w:ascii="Aptos" w:hAnsi="Aptos"/>
          <w:sz w:val="24"/>
          <w:szCs w:val="24"/>
        </w:rPr>
        <w:t xml:space="preserve"> is called</w:t>
      </w:r>
      <w:r w:rsidR="00D5392E">
        <w:rPr>
          <w:rFonts w:ascii="Aptos" w:hAnsi="Aptos"/>
          <w:sz w:val="24"/>
          <w:szCs w:val="24"/>
        </w:rPr>
        <w:t xml:space="preserve"> for follow up details one on the appropriate line or route the trucks are to take to make the delivery</w:t>
      </w:r>
      <w:r w:rsidR="00D5392E" w:rsidRPr="00116B1D">
        <w:rPr>
          <w:rFonts w:ascii="Aptos" w:hAnsi="Aptos"/>
          <w:sz w:val="24"/>
          <w:szCs w:val="24"/>
        </w:rPr>
        <w:t>.</w:t>
      </w:r>
    </w:p>
    <w:p w14:paraId="40715CE7" w14:textId="147B3303" w:rsidR="0058128F" w:rsidRPr="00116B1D" w:rsidRDefault="0058128F" w:rsidP="00FC62F8">
      <w:pPr>
        <w:spacing w:line="240" w:lineRule="auto"/>
        <w:rPr>
          <w:rFonts w:ascii="Aptos" w:hAnsi="Aptos"/>
          <w:b/>
          <w:bCs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 xml:space="preserve">Test Data: </w:t>
      </w:r>
    </w:p>
    <w:p w14:paraId="5805D632" w14:textId="23F128B1" w:rsidR="0058128F" w:rsidRPr="00116B1D" w:rsidRDefault="0058128F" w:rsidP="0058128F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Weight: 12</w:t>
      </w:r>
    </w:p>
    <w:p w14:paraId="72F7128E" w14:textId="2EB79D45" w:rsidR="0058128F" w:rsidRPr="00116B1D" w:rsidRDefault="0058128F" w:rsidP="0058128F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Box Size: 4</w:t>
      </w:r>
    </w:p>
    <w:p w14:paraId="6264A50A" w14:textId="77777777" w:rsidR="007155EA" w:rsidRDefault="0058128F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 xml:space="preserve">Destination: 5B </w:t>
      </w:r>
    </w:p>
    <w:p w14:paraId="18E89A1C" w14:textId="1724307B" w:rsidR="00EA5569" w:rsidRDefault="00000000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lastRenderedPageBreak/>
        <w:t>Expected Results:</w:t>
      </w:r>
      <w:r w:rsidRPr="00116B1D">
        <w:rPr>
          <w:rFonts w:ascii="Aptos" w:hAnsi="Aptos"/>
          <w:sz w:val="24"/>
          <w:szCs w:val="24"/>
        </w:rPr>
        <w:t xml:space="preserve"> </w:t>
      </w:r>
    </w:p>
    <w:p w14:paraId="3502A889" w14:textId="556DEB2B" w:rsidR="00D5392E" w:rsidRPr="00116B1D" w:rsidRDefault="00D5392E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The program should not crash due to invalid input for box size.</w:t>
      </w:r>
    </w:p>
    <w:p w14:paraId="28F00AC1" w14:textId="44054076" w:rsidR="00D5392E" w:rsidRDefault="00000000" w:rsidP="00D5392E">
      <w:pPr>
        <w:rPr>
          <w:rFonts w:ascii="Aptos" w:hAnsi="Aptos"/>
          <w:sz w:val="24"/>
          <w:szCs w:val="24"/>
        </w:rPr>
      </w:pPr>
      <w:proofErr w:type="spellStart"/>
      <w:r w:rsidRPr="00116B1D">
        <w:rPr>
          <w:rFonts w:ascii="Aptos" w:hAnsi="Aptos"/>
          <w:sz w:val="24"/>
          <w:szCs w:val="24"/>
        </w:rPr>
        <w:t>validWeight</w:t>
      </w:r>
      <w:proofErr w:type="spellEnd"/>
      <w:r w:rsidRPr="00116B1D">
        <w:rPr>
          <w:rFonts w:ascii="Aptos" w:hAnsi="Aptos"/>
          <w:sz w:val="24"/>
          <w:szCs w:val="24"/>
        </w:rPr>
        <w:t xml:space="preserve"> returns 1.</w:t>
      </w:r>
      <w:r w:rsidRPr="00116B1D">
        <w:rPr>
          <w:rFonts w:ascii="Aptos" w:hAnsi="Aptos"/>
          <w:sz w:val="24"/>
          <w:szCs w:val="24"/>
        </w:rPr>
        <w:br/>
      </w:r>
      <w:proofErr w:type="spellStart"/>
      <w:r w:rsidRPr="00116B1D">
        <w:rPr>
          <w:rFonts w:ascii="Aptos" w:hAnsi="Aptos"/>
          <w:sz w:val="24"/>
          <w:szCs w:val="24"/>
        </w:rPr>
        <w:t>validVolume</w:t>
      </w:r>
      <w:proofErr w:type="spellEnd"/>
      <w:r w:rsidRPr="00116B1D">
        <w:rPr>
          <w:rFonts w:ascii="Aptos" w:hAnsi="Aptos"/>
          <w:sz w:val="24"/>
          <w:szCs w:val="24"/>
        </w:rPr>
        <w:t xml:space="preserve"> returns 0.</w:t>
      </w:r>
      <w:r w:rsidRPr="00116B1D">
        <w:rPr>
          <w:rFonts w:ascii="Aptos" w:hAnsi="Aptos"/>
          <w:sz w:val="24"/>
          <w:szCs w:val="24"/>
        </w:rPr>
        <w:br/>
      </w:r>
      <w:r w:rsidR="00D5392E">
        <w:rPr>
          <w:rFonts w:ascii="Aptos" w:hAnsi="Aptos"/>
          <w:sz w:val="24"/>
          <w:szCs w:val="24"/>
        </w:rPr>
        <w:t xml:space="preserve">The message for invalid </w:t>
      </w:r>
      <w:r w:rsidR="00D5392E">
        <w:rPr>
          <w:rFonts w:ascii="Aptos" w:hAnsi="Aptos"/>
          <w:sz w:val="24"/>
          <w:szCs w:val="24"/>
        </w:rPr>
        <w:t>size</w:t>
      </w:r>
      <w:r w:rsidR="00D5392E">
        <w:rPr>
          <w:rFonts w:ascii="Aptos" w:hAnsi="Aptos"/>
          <w:sz w:val="24"/>
          <w:szCs w:val="24"/>
        </w:rPr>
        <w:t xml:space="preserve"> input should be displayed.</w:t>
      </w:r>
    </w:p>
    <w:p w14:paraId="6A8818F2" w14:textId="1A42521B" w:rsidR="00CE47AC" w:rsidRPr="00116B1D" w:rsidRDefault="00D5392E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The user should be prompted to re-enter valid inputs.</w:t>
      </w:r>
    </w:p>
    <w:p w14:paraId="0231F66D" w14:textId="77777777" w:rsidR="00CE47AC" w:rsidRPr="00116B1D" w:rsidRDefault="00000000">
      <w:pPr>
        <w:pStyle w:val="Heading2"/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Test Case 4</w:t>
      </w:r>
    </w:p>
    <w:p w14:paraId="04D40479" w14:textId="1B6F8606" w:rsidR="00D5392E" w:rsidRPr="00116B1D" w:rsidRDefault="00000000" w:rsidP="00D5392E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 xml:space="preserve">Test Description: </w:t>
      </w:r>
      <w:r w:rsidR="00D5392E" w:rsidRPr="00116B1D">
        <w:rPr>
          <w:rFonts w:ascii="Aptos" w:hAnsi="Aptos"/>
          <w:sz w:val="24"/>
          <w:szCs w:val="24"/>
        </w:rPr>
        <w:t>Test the function</w:t>
      </w:r>
      <w:r w:rsidR="00D5392E">
        <w:rPr>
          <w:rFonts w:ascii="Aptos" w:hAnsi="Aptos"/>
          <w:sz w:val="24"/>
          <w:szCs w:val="24"/>
        </w:rPr>
        <w:t xml:space="preserve"> handling user input when one value given is not meeting the requirements. Checking </w:t>
      </w:r>
      <w:r w:rsidR="00D5392E" w:rsidRPr="008863F2">
        <w:rPr>
          <w:rFonts w:ascii="Aptos" w:hAnsi="Aptos"/>
          <w:sz w:val="24"/>
          <w:szCs w:val="24"/>
        </w:rPr>
        <w:t xml:space="preserve">the </w:t>
      </w:r>
      <w:r w:rsidR="00D5392E">
        <w:rPr>
          <w:rFonts w:ascii="Aptos" w:hAnsi="Aptos"/>
          <w:sz w:val="24"/>
          <w:szCs w:val="24"/>
        </w:rPr>
        <w:t xml:space="preserve">destination </w:t>
      </w:r>
      <w:r w:rsidR="00D5392E" w:rsidRPr="008863F2">
        <w:rPr>
          <w:rFonts w:ascii="Aptos" w:hAnsi="Aptos"/>
          <w:sz w:val="24"/>
          <w:szCs w:val="24"/>
        </w:rPr>
        <w:t xml:space="preserve">validation function called </w:t>
      </w:r>
      <w:r w:rsidR="00D5392E">
        <w:rPr>
          <w:rFonts w:ascii="Aptos" w:hAnsi="Aptos"/>
          <w:sz w:val="24"/>
          <w:szCs w:val="24"/>
        </w:rPr>
        <w:t xml:space="preserve">for its error handling and accurate display of error message for invalid </w:t>
      </w:r>
      <w:r w:rsidR="00D5392E">
        <w:rPr>
          <w:rFonts w:ascii="Aptos" w:hAnsi="Aptos"/>
          <w:sz w:val="24"/>
          <w:szCs w:val="24"/>
        </w:rPr>
        <w:t xml:space="preserve">destination </w:t>
      </w:r>
      <w:r w:rsidR="00D5392E">
        <w:rPr>
          <w:rFonts w:ascii="Aptos" w:hAnsi="Aptos"/>
          <w:sz w:val="24"/>
          <w:szCs w:val="24"/>
        </w:rPr>
        <w:t>given by the user.</w:t>
      </w:r>
    </w:p>
    <w:p w14:paraId="535CB288" w14:textId="77777777" w:rsidR="00D5392E" w:rsidRPr="00116B1D" w:rsidRDefault="00000000" w:rsidP="00D5392E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>Precondition:</w:t>
      </w:r>
      <w:r w:rsidRPr="00116B1D">
        <w:rPr>
          <w:rFonts w:ascii="Aptos" w:hAnsi="Aptos"/>
          <w:sz w:val="24"/>
          <w:szCs w:val="24"/>
        </w:rPr>
        <w:t xml:space="preserve"> </w:t>
      </w:r>
      <w:r w:rsidR="00D5392E">
        <w:rPr>
          <w:rFonts w:ascii="Aptos" w:hAnsi="Aptos"/>
          <w:sz w:val="24"/>
          <w:szCs w:val="24"/>
        </w:rPr>
        <w:t>The program must be able to start and run smoothly. The program should also be able to request and accept input from the user.</w:t>
      </w:r>
    </w:p>
    <w:p w14:paraId="1E1276B2" w14:textId="2639EB9E" w:rsidR="00EA5569" w:rsidRPr="00116B1D" w:rsidRDefault="00EA5569" w:rsidP="00EA5569">
      <w:pPr>
        <w:rPr>
          <w:rFonts w:ascii="Aptos" w:hAnsi="Aptos"/>
          <w:b/>
          <w:bCs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 xml:space="preserve">Steps: </w:t>
      </w:r>
    </w:p>
    <w:p w14:paraId="45604987" w14:textId="77777777" w:rsidR="00EA5569" w:rsidRPr="00116B1D" w:rsidRDefault="00EA5569" w:rsidP="00EA5569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1. Provide the following input values:</w:t>
      </w:r>
    </w:p>
    <w:p w14:paraId="19F1A918" w14:textId="77777777" w:rsidR="00EA5569" w:rsidRPr="00116B1D" w:rsidRDefault="00EA5569" w:rsidP="00EA5569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(Add space after every input)</w:t>
      </w:r>
    </w:p>
    <w:p w14:paraId="66F0CA85" w14:textId="77777777" w:rsidR="00EA5569" w:rsidRPr="00116B1D" w:rsidRDefault="00EA5569" w:rsidP="00EA5569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a. Enter weight (kilograms)</w:t>
      </w:r>
    </w:p>
    <w:p w14:paraId="3E963120" w14:textId="1A3677B6" w:rsidR="00EA5569" w:rsidRPr="00116B1D" w:rsidRDefault="00EA5569" w:rsidP="00EA5569">
      <w:pPr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>b. Enter box size (cubic meters)</w:t>
      </w:r>
    </w:p>
    <w:p w14:paraId="22E7662E" w14:textId="77777777" w:rsidR="00EA5569" w:rsidRPr="00116B1D" w:rsidRDefault="00EA5569" w:rsidP="00EA5569">
      <w:pPr>
        <w:spacing w:line="240" w:lineRule="auto"/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 xml:space="preserve">c. Enter destination </w:t>
      </w:r>
    </w:p>
    <w:p w14:paraId="2247A61D" w14:textId="5B2607A8" w:rsidR="00EA5569" w:rsidRPr="00116B1D" w:rsidRDefault="00EA5569" w:rsidP="00EA5569">
      <w:pPr>
        <w:spacing w:line="240" w:lineRule="auto"/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  <w:lang w:val="en-CA"/>
        </w:rPr>
        <w:br/>
      </w:r>
      <w:r w:rsidRPr="00116B1D">
        <w:rPr>
          <w:rFonts w:ascii="Aptos" w:hAnsi="Aptos"/>
          <w:sz w:val="24"/>
          <w:szCs w:val="24"/>
        </w:rPr>
        <w:t xml:space="preserve">2. </w:t>
      </w:r>
      <w:r w:rsidR="00D5392E">
        <w:rPr>
          <w:rFonts w:ascii="Aptos" w:hAnsi="Aptos"/>
          <w:sz w:val="24"/>
          <w:szCs w:val="24"/>
        </w:rPr>
        <w:t>After the input is provided, ensure the v</w:t>
      </w:r>
      <w:r w:rsidR="00D5392E" w:rsidRPr="00116B1D">
        <w:rPr>
          <w:rFonts w:ascii="Aptos" w:hAnsi="Aptos"/>
          <w:sz w:val="24"/>
          <w:szCs w:val="24"/>
        </w:rPr>
        <w:t xml:space="preserve">alidation functions </w:t>
      </w:r>
      <w:proofErr w:type="spellStart"/>
      <w:r w:rsidR="00D5392E" w:rsidRPr="00116B1D">
        <w:rPr>
          <w:rFonts w:ascii="Aptos" w:hAnsi="Aptos"/>
          <w:sz w:val="24"/>
          <w:szCs w:val="24"/>
        </w:rPr>
        <w:t>validWeight</w:t>
      </w:r>
      <w:proofErr w:type="spellEnd"/>
      <w:r w:rsidR="00D5392E" w:rsidRPr="00116B1D">
        <w:rPr>
          <w:rFonts w:ascii="Aptos" w:hAnsi="Aptos"/>
          <w:sz w:val="24"/>
          <w:szCs w:val="24"/>
        </w:rPr>
        <w:t xml:space="preserve">, </w:t>
      </w:r>
      <w:proofErr w:type="spellStart"/>
      <w:r w:rsidR="00D5392E" w:rsidRPr="00116B1D">
        <w:rPr>
          <w:rFonts w:ascii="Aptos" w:hAnsi="Aptos"/>
          <w:sz w:val="24"/>
          <w:szCs w:val="24"/>
        </w:rPr>
        <w:t>validVolume</w:t>
      </w:r>
      <w:proofErr w:type="spellEnd"/>
      <w:r w:rsidR="00D5392E" w:rsidRPr="00116B1D">
        <w:rPr>
          <w:rFonts w:ascii="Aptos" w:hAnsi="Aptos"/>
          <w:sz w:val="24"/>
          <w:szCs w:val="24"/>
        </w:rPr>
        <w:t xml:space="preserve">, </w:t>
      </w:r>
      <w:proofErr w:type="spellStart"/>
      <w:r w:rsidR="00D5392E" w:rsidRPr="00116B1D">
        <w:rPr>
          <w:rFonts w:ascii="Aptos" w:hAnsi="Aptos"/>
          <w:sz w:val="24"/>
          <w:szCs w:val="24"/>
        </w:rPr>
        <w:t>validDestination</w:t>
      </w:r>
      <w:proofErr w:type="spellEnd"/>
      <w:r w:rsidR="00D5392E" w:rsidRPr="00116B1D">
        <w:rPr>
          <w:rFonts w:ascii="Aptos" w:hAnsi="Aptos"/>
          <w:sz w:val="24"/>
          <w:szCs w:val="24"/>
        </w:rPr>
        <w:t xml:space="preserve"> are called</w:t>
      </w:r>
      <w:r w:rsidR="00D5392E">
        <w:rPr>
          <w:rFonts w:ascii="Aptos" w:hAnsi="Aptos"/>
          <w:sz w:val="24"/>
          <w:szCs w:val="24"/>
        </w:rPr>
        <w:t xml:space="preserve"> to check the input.</w:t>
      </w:r>
    </w:p>
    <w:p w14:paraId="1C0CD9F8" w14:textId="77777777" w:rsidR="00D5392E" w:rsidRPr="00116B1D" w:rsidRDefault="00EA5569" w:rsidP="00D5392E">
      <w:pPr>
        <w:spacing w:line="240" w:lineRule="auto"/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br/>
      </w:r>
      <w:r w:rsidR="00802C2C" w:rsidRPr="00116B1D">
        <w:rPr>
          <w:rFonts w:ascii="Aptos" w:hAnsi="Aptos"/>
          <w:sz w:val="24"/>
          <w:szCs w:val="24"/>
        </w:rPr>
        <w:t xml:space="preserve">3. </w:t>
      </w:r>
      <w:r w:rsidR="00D5392E">
        <w:rPr>
          <w:rFonts w:ascii="Aptos" w:hAnsi="Aptos"/>
          <w:sz w:val="24"/>
          <w:szCs w:val="24"/>
        </w:rPr>
        <w:t>When input has been validated and respects the requirements of the program</w:t>
      </w:r>
      <w:r w:rsidR="00D5392E" w:rsidRPr="00116B1D">
        <w:rPr>
          <w:rFonts w:ascii="Aptos" w:hAnsi="Aptos"/>
          <w:sz w:val="24"/>
          <w:szCs w:val="24"/>
        </w:rPr>
        <w:t xml:space="preserve">, the function </w:t>
      </w:r>
      <w:proofErr w:type="spellStart"/>
      <w:r w:rsidR="00D5392E" w:rsidRPr="00116B1D">
        <w:rPr>
          <w:rFonts w:ascii="Aptos" w:hAnsi="Aptos"/>
          <w:sz w:val="24"/>
          <w:szCs w:val="24"/>
        </w:rPr>
        <w:t>chooseTruckLine</w:t>
      </w:r>
      <w:proofErr w:type="spellEnd"/>
      <w:r w:rsidR="00D5392E" w:rsidRPr="00116B1D">
        <w:rPr>
          <w:rFonts w:ascii="Aptos" w:hAnsi="Aptos"/>
          <w:sz w:val="24"/>
          <w:szCs w:val="24"/>
        </w:rPr>
        <w:t xml:space="preserve"> is called</w:t>
      </w:r>
      <w:r w:rsidR="00D5392E">
        <w:rPr>
          <w:rFonts w:ascii="Aptos" w:hAnsi="Aptos"/>
          <w:sz w:val="24"/>
          <w:szCs w:val="24"/>
        </w:rPr>
        <w:t xml:space="preserve"> for follow up details one on the appropriate line or route the trucks are to take to make the delivery</w:t>
      </w:r>
      <w:r w:rsidR="00D5392E" w:rsidRPr="00116B1D">
        <w:rPr>
          <w:rFonts w:ascii="Aptos" w:hAnsi="Aptos"/>
          <w:sz w:val="24"/>
          <w:szCs w:val="24"/>
        </w:rPr>
        <w:t>.</w:t>
      </w:r>
    </w:p>
    <w:p w14:paraId="25510EAC" w14:textId="3412D214" w:rsidR="00EA5569" w:rsidRPr="00116B1D" w:rsidRDefault="00EA5569" w:rsidP="00D5392E">
      <w:pPr>
        <w:spacing w:line="240" w:lineRule="auto"/>
        <w:rPr>
          <w:rFonts w:ascii="Aptos" w:hAnsi="Aptos"/>
          <w:b/>
          <w:bCs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 xml:space="preserve">Test Data: </w:t>
      </w:r>
    </w:p>
    <w:p w14:paraId="31ACAA56" w14:textId="4C21D33B" w:rsidR="00EA5569" w:rsidRPr="00116B1D" w:rsidRDefault="00EA5569" w:rsidP="00EA5569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Weight: 10</w:t>
      </w:r>
    </w:p>
    <w:p w14:paraId="480F7484" w14:textId="77777777" w:rsidR="00EA5569" w:rsidRPr="00116B1D" w:rsidRDefault="00EA5569" w:rsidP="00EA5569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Box Size: 4</w:t>
      </w:r>
    </w:p>
    <w:p w14:paraId="2023F248" w14:textId="00528CA1" w:rsidR="00EA5569" w:rsidRPr="00116B1D" w:rsidRDefault="00EA5569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lastRenderedPageBreak/>
        <w:t xml:space="preserve">Destination: </w:t>
      </w:r>
      <w:r w:rsidR="001C4CD1" w:rsidRPr="00116B1D">
        <w:rPr>
          <w:rFonts w:ascii="Aptos" w:hAnsi="Aptos"/>
          <w:sz w:val="24"/>
          <w:szCs w:val="24"/>
        </w:rPr>
        <w:t>34</w:t>
      </w:r>
      <w:r w:rsidRPr="00116B1D">
        <w:rPr>
          <w:rFonts w:ascii="Aptos" w:hAnsi="Aptos"/>
          <w:sz w:val="24"/>
          <w:szCs w:val="24"/>
        </w:rPr>
        <w:t xml:space="preserve">Z </w:t>
      </w:r>
    </w:p>
    <w:p w14:paraId="5B148E7A" w14:textId="77777777" w:rsidR="006A628D" w:rsidRDefault="00000000">
      <w:pPr>
        <w:rPr>
          <w:rFonts w:ascii="Aptos" w:hAnsi="Aptos"/>
          <w:b/>
          <w:bCs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 xml:space="preserve">Expected Results: </w:t>
      </w:r>
    </w:p>
    <w:p w14:paraId="3E1FF6AE" w14:textId="4658710A" w:rsidR="00D5392E" w:rsidRPr="007155EA" w:rsidRDefault="00D5392E">
      <w:pPr>
        <w:rPr>
          <w:rFonts w:ascii="Aptos" w:hAnsi="Aptos"/>
          <w:sz w:val="24"/>
          <w:szCs w:val="24"/>
        </w:rPr>
      </w:pPr>
      <w:r w:rsidRPr="007155EA">
        <w:rPr>
          <w:rFonts w:ascii="Aptos" w:hAnsi="Aptos"/>
          <w:sz w:val="24"/>
          <w:szCs w:val="24"/>
        </w:rPr>
        <w:t>The program should not crash due to the invalid destination entered by the user</w:t>
      </w:r>
      <w:r w:rsidR="007155EA" w:rsidRPr="007155EA">
        <w:rPr>
          <w:rFonts w:ascii="Aptos" w:hAnsi="Aptos"/>
          <w:sz w:val="24"/>
          <w:szCs w:val="24"/>
        </w:rPr>
        <w:t>.</w:t>
      </w:r>
    </w:p>
    <w:p w14:paraId="51A1D034" w14:textId="36FE6A6F" w:rsidR="007155EA" w:rsidRDefault="00000000" w:rsidP="007155EA">
      <w:pPr>
        <w:rPr>
          <w:rFonts w:ascii="Aptos" w:hAnsi="Aptos"/>
          <w:sz w:val="24"/>
          <w:szCs w:val="24"/>
        </w:rPr>
      </w:pPr>
      <w:proofErr w:type="spellStart"/>
      <w:r w:rsidRPr="00116B1D">
        <w:rPr>
          <w:rFonts w:ascii="Aptos" w:hAnsi="Aptos"/>
          <w:sz w:val="24"/>
          <w:szCs w:val="24"/>
        </w:rPr>
        <w:t>validWeight</w:t>
      </w:r>
      <w:proofErr w:type="spellEnd"/>
      <w:r w:rsidRPr="00116B1D">
        <w:rPr>
          <w:rFonts w:ascii="Aptos" w:hAnsi="Aptos"/>
          <w:sz w:val="24"/>
          <w:szCs w:val="24"/>
        </w:rPr>
        <w:t xml:space="preserve"> returns 1.</w:t>
      </w:r>
      <w:r w:rsidRPr="00116B1D">
        <w:rPr>
          <w:rFonts w:ascii="Aptos" w:hAnsi="Aptos"/>
          <w:sz w:val="24"/>
          <w:szCs w:val="24"/>
        </w:rPr>
        <w:br/>
      </w:r>
      <w:proofErr w:type="spellStart"/>
      <w:r w:rsidRPr="00116B1D">
        <w:rPr>
          <w:rFonts w:ascii="Aptos" w:hAnsi="Aptos"/>
          <w:sz w:val="24"/>
          <w:szCs w:val="24"/>
        </w:rPr>
        <w:t>validVolume</w:t>
      </w:r>
      <w:proofErr w:type="spellEnd"/>
      <w:r w:rsidRPr="00116B1D">
        <w:rPr>
          <w:rFonts w:ascii="Aptos" w:hAnsi="Aptos"/>
          <w:sz w:val="24"/>
          <w:szCs w:val="24"/>
        </w:rPr>
        <w:t xml:space="preserve"> returns 1.</w:t>
      </w:r>
      <w:r w:rsidRPr="00116B1D">
        <w:rPr>
          <w:rFonts w:ascii="Aptos" w:hAnsi="Aptos"/>
          <w:sz w:val="24"/>
          <w:szCs w:val="24"/>
        </w:rPr>
        <w:br/>
      </w:r>
      <w:proofErr w:type="spellStart"/>
      <w:r w:rsidRPr="00116B1D">
        <w:rPr>
          <w:rFonts w:ascii="Aptos" w:hAnsi="Aptos"/>
          <w:sz w:val="24"/>
          <w:szCs w:val="24"/>
        </w:rPr>
        <w:t>validDestination</w:t>
      </w:r>
      <w:proofErr w:type="spellEnd"/>
      <w:r w:rsidRPr="00116B1D">
        <w:rPr>
          <w:rFonts w:ascii="Aptos" w:hAnsi="Aptos"/>
          <w:sz w:val="24"/>
          <w:szCs w:val="24"/>
        </w:rPr>
        <w:t xml:space="preserve"> returns 0.</w:t>
      </w:r>
      <w:r w:rsidRPr="00116B1D">
        <w:rPr>
          <w:rFonts w:ascii="Aptos" w:hAnsi="Aptos"/>
          <w:sz w:val="24"/>
          <w:szCs w:val="24"/>
        </w:rPr>
        <w:br/>
      </w:r>
      <w:r w:rsidR="007155EA">
        <w:rPr>
          <w:rFonts w:ascii="Aptos" w:hAnsi="Aptos"/>
          <w:sz w:val="24"/>
          <w:szCs w:val="24"/>
        </w:rPr>
        <w:t xml:space="preserve">The message for invalid </w:t>
      </w:r>
      <w:r w:rsidR="007155EA">
        <w:rPr>
          <w:rFonts w:ascii="Aptos" w:hAnsi="Aptos"/>
          <w:sz w:val="24"/>
          <w:szCs w:val="24"/>
        </w:rPr>
        <w:t>destination</w:t>
      </w:r>
      <w:r w:rsidR="007155EA">
        <w:rPr>
          <w:rFonts w:ascii="Aptos" w:hAnsi="Aptos"/>
          <w:sz w:val="24"/>
          <w:szCs w:val="24"/>
        </w:rPr>
        <w:t xml:space="preserve"> input should be displayed.</w:t>
      </w:r>
    </w:p>
    <w:p w14:paraId="4D7E29C3" w14:textId="46DF51D1" w:rsidR="00CE47AC" w:rsidRPr="00116B1D" w:rsidRDefault="007155EA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The program should prompt the user to re-enter valid inputs.</w:t>
      </w:r>
    </w:p>
    <w:p w14:paraId="7C14EDDC" w14:textId="77777777" w:rsidR="00CE47AC" w:rsidRPr="00116B1D" w:rsidRDefault="00000000">
      <w:pPr>
        <w:pStyle w:val="Heading1"/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 xml:space="preserve">Function: </w:t>
      </w:r>
      <w:proofErr w:type="spellStart"/>
      <w:r w:rsidRPr="00116B1D">
        <w:rPr>
          <w:rFonts w:ascii="Aptos" w:hAnsi="Aptos"/>
          <w:sz w:val="24"/>
          <w:szCs w:val="24"/>
        </w:rPr>
        <w:t>chooseTruckLine</w:t>
      </w:r>
      <w:proofErr w:type="spellEnd"/>
    </w:p>
    <w:p w14:paraId="49F610D3" w14:textId="77777777" w:rsidR="00CE47AC" w:rsidRPr="00116B1D" w:rsidRDefault="00000000">
      <w:pPr>
        <w:pStyle w:val="Heading2"/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Test Case 1</w:t>
      </w:r>
    </w:p>
    <w:p w14:paraId="29C5DA98" w14:textId="26D6786E" w:rsidR="007155EA" w:rsidRPr="00116B1D" w:rsidRDefault="00000000" w:rsidP="007155EA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>Test Description:</w:t>
      </w:r>
      <w:r w:rsidRPr="00116B1D">
        <w:rPr>
          <w:rFonts w:ascii="Aptos" w:hAnsi="Aptos"/>
          <w:sz w:val="24"/>
          <w:szCs w:val="24"/>
        </w:rPr>
        <w:t xml:space="preserve"> </w:t>
      </w:r>
      <w:r w:rsidR="007155EA" w:rsidRPr="00116B1D">
        <w:rPr>
          <w:rFonts w:ascii="Aptos" w:hAnsi="Aptos"/>
          <w:sz w:val="24"/>
          <w:szCs w:val="24"/>
        </w:rPr>
        <w:t>Test function</w:t>
      </w:r>
      <w:r w:rsidR="007155EA">
        <w:rPr>
          <w:rFonts w:ascii="Aptos" w:hAnsi="Aptos"/>
          <w:sz w:val="24"/>
          <w:szCs w:val="24"/>
        </w:rPr>
        <w:t xml:space="preserve"> for selecting the appropriate truck line needed to take for delivery when all truck</w:t>
      </w:r>
      <w:r w:rsidR="007155EA">
        <w:rPr>
          <w:rFonts w:ascii="Aptos" w:hAnsi="Aptos"/>
          <w:sz w:val="24"/>
          <w:szCs w:val="24"/>
        </w:rPr>
        <w:t>s</w:t>
      </w:r>
      <w:r w:rsidR="007155EA">
        <w:rPr>
          <w:rFonts w:ascii="Aptos" w:hAnsi="Aptos"/>
          <w:sz w:val="24"/>
          <w:szCs w:val="24"/>
        </w:rPr>
        <w:t xml:space="preserve"> available have sufficient capacity.</w:t>
      </w:r>
      <w:r w:rsidR="0098622A">
        <w:rPr>
          <w:rFonts w:ascii="Aptos" w:hAnsi="Aptos"/>
          <w:sz w:val="24"/>
          <w:szCs w:val="24"/>
        </w:rPr>
        <w:t xml:space="preserve"> This serves to ensure that the function call of </w:t>
      </w:r>
      <w:proofErr w:type="spellStart"/>
      <w:r w:rsidR="0098622A">
        <w:rPr>
          <w:rFonts w:ascii="Aptos" w:hAnsi="Aptos"/>
          <w:sz w:val="24"/>
          <w:szCs w:val="24"/>
        </w:rPr>
        <w:t>canCarry</w:t>
      </w:r>
      <w:proofErr w:type="spellEnd"/>
      <w:r w:rsidR="0098622A">
        <w:rPr>
          <w:rFonts w:ascii="Aptos" w:hAnsi="Aptos"/>
          <w:sz w:val="24"/>
          <w:szCs w:val="24"/>
        </w:rPr>
        <w:t xml:space="preserve">, </w:t>
      </w:r>
      <w:proofErr w:type="spellStart"/>
      <w:r w:rsidR="0098622A">
        <w:rPr>
          <w:rFonts w:ascii="Aptos" w:hAnsi="Aptos"/>
          <w:sz w:val="24"/>
          <w:szCs w:val="24"/>
        </w:rPr>
        <w:t>compareTrucks</w:t>
      </w:r>
      <w:proofErr w:type="spellEnd"/>
      <w:r w:rsidR="0098622A">
        <w:rPr>
          <w:rFonts w:ascii="Aptos" w:hAnsi="Aptos"/>
          <w:sz w:val="24"/>
          <w:szCs w:val="24"/>
        </w:rPr>
        <w:t xml:space="preserve">, </w:t>
      </w:r>
      <w:proofErr w:type="spellStart"/>
      <w:r w:rsidR="0098622A">
        <w:rPr>
          <w:rFonts w:ascii="Aptos" w:hAnsi="Aptos"/>
          <w:sz w:val="24"/>
          <w:szCs w:val="24"/>
        </w:rPr>
        <w:t>printDiversion</w:t>
      </w:r>
      <w:proofErr w:type="spellEnd"/>
      <w:r w:rsidR="0098622A">
        <w:rPr>
          <w:rFonts w:ascii="Aptos" w:hAnsi="Aptos"/>
          <w:sz w:val="24"/>
          <w:szCs w:val="24"/>
        </w:rPr>
        <w:t xml:space="preserve"> happen smoothly and the returned results are used to display the required and accurate information about the delivery.</w:t>
      </w:r>
    </w:p>
    <w:p w14:paraId="59BFE39E" w14:textId="77777777" w:rsidR="007155EA" w:rsidRPr="00116B1D" w:rsidRDefault="00000000" w:rsidP="007155EA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>Precondition:</w:t>
      </w:r>
      <w:r w:rsidRPr="00116B1D">
        <w:rPr>
          <w:rFonts w:ascii="Aptos" w:hAnsi="Aptos"/>
          <w:sz w:val="24"/>
          <w:szCs w:val="24"/>
        </w:rPr>
        <w:t xml:space="preserve"> </w:t>
      </w:r>
      <w:r w:rsidR="007155EA">
        <w:rPr>
          <w:rFonts w:ascii="Aptos" w:hAnsi="Aptos"/>
          <w:sz w:val="24"/>
          <w:szCs w:val="24"/>
        </w:rPr>
        <w:t>The program must be able to start and run smoothly. The program should also be able to request and accept input from the user.</w:t>
      </w:r>
    </w:p>
    <w:p w14:paraId="6396CA56" w14:textId="318BF852" w:rsidR="006A628D" w:rsidRPr="00116B1D" w:rsidRDefault="006A628D" w:rsidP="006A628D">
      <w:pPr>
        <w:rPr>
          <w:rFonts w:ascii="Aptos" w:hAnsi="Aptos"/>
          <w:b/>
          <w:bCs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 xml:space="preserve">Steps: </w:t>
      </w:r>
    </w:p>
    <w:p w14:paraId="2ADD3290" w14:textId="77777777" w:rsidR="006A628D" w:rsidRPr="00116B1D" w:rsidRDefault="006A628D" w:rsidP="006A628D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1. Provide the following input values:</w:t>
      </w:r>
    </w:p>
    <w:p w14:paraId="02E998AE" w14:textId="77777777" w:rsidR="006A628D" w:rsidRPr="00116B1D" w:rsidRDefault="006A628D" w:rsidP="006A628D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(Add space after every input)</w:t>
      </w:r>
    </w:p>
    <w:p w14:paraId="569300EF" w14:textId="77777777" w:rsidR="006A628D" w:rsidRPr="00116B1D" w:rsidRDefault="006A628D" w:rsidP="006A628D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a. Enter weight (kilograms)</w:t>
      </w:r>
    </w:p>
    <w:p w14:paraId="6097B3BB" w14:textId="2AF74283" w:rsidR="006A628D" w:rsidRPr="00116B1D" w:rsidRDefault="006A628D" w:rsidP="006A628D">
      <w:pPr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>b. Enter box size (cubic meters)</w:t>
      </w:r>
    </w:p>
    <w:p w14:paraId="36D6F4C9" w14:textId="77777777" w:rsidR="006A628D" w:rsidRPr="00116B1D" w:rsidRDefault="006A628D" w:rsidP="006A628D">
      <w:pPr>
        <w:spacing w:line="240" w:lineRule="auto"/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 xml:space="preserve">c. Enter destination </w:t>
      </w:r>
    </w:p>
    <w:p w14:paraId="4D847D8C" w14:textId="25BAD438" w:rsidR="00F1545E" w:rsidRPr="00116B1D" w:rsidRDefault="00F1545E" w:rsidP="006A628D">
      <w:pPr>
        <w:spacing w:line="240" w:lineRule="auto"/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 xml:space="preserve">2. </w:t>
      </w:r>
      <w:r w:rsidR="0098622A">
        <w:rPr>
          <w:rFonts w:ascii="Aptos" w:hAnsi="Aptos"/>
          <w:sz w:val="24"/>
          <w:szCs w:val="24"/>
          <w:lang w:val="en-CA"/>
        </w:rPr>
        <w:t xml:space="preserve">After the validation of the input has been executed, the function </w:t>
      </w:r>
      <w:proofErr w:type="spellStart"/>
      <w:r w:rsidRPr="00116B1D">
        <w:rPr>
          <w:rFonts w:ascii="Aptos" w:hAnsi="Aptos"/>
          <w:sz w:val="24"/>
          <w:szCs w:val="24"/>
          <w:lang w:val="en-CA"/>
        </w:rPr>
        <w:t>canCarry</w:t>
      </w:r>
      <w:proofErr w:type="spellEnd"/>
      <w:r w:rsidRPr="00116B1D">
        <w:rPr>
          <w:rFonts w:ascii="Aptos" w:hAnsi="Aptos"/>
          <w:sz w:val="24"/>
          <w:szCs w:val="24"/>
          <w:lang w:val="en-CA"/>
        </w:rPr>
        <w:t xml:space="preserve"> is called to </w:t>
      </w:r>
      <w:r w:rsidR="000B2A92">
        <w:rPr>
          <w:rFonts w:ascii="Aptos" w:hAnsi="Aptos"/>
          <w:sz w:val="24"/>
          <w:szCs w:val="24"/>
          <w:lang w:val="en-CA"/>
        </w:rPr>
        <w:t>verify</w:t>
      </w:r>
      <w:r w:rsidR="00474F3C" w:rsidRPr="00116B1D">
        <w:rPr>
          <w:rFonts w:ascii="Aptos" w:hAnsi="Aptos"/>
          <w:sz w:val="24"/>
          <w:szCs w:val="24"/>
          <w:lang w:val="en-CA"/>
        </w:rPr>
        <w:t xml:space="preserve"> if</w:t>
      </w:r>
      <w:r w:rsidRPr="00116B1D">
        <w:rPr>
          <w:rFonts w:ascii="Aptos" w:hAnsi="Aptos"/>
          <w:sz w:val="24"/>
          <w:szCs w:val="24"/>
          <w:lang w:val="en-CA"/>
        </w:rPr>
        <w:t xml:space="preserve"> t</w:t>
      </w:r>
      <w:r w:rsidR="000B2A92">
        <w:rPr>
          <w:rFonts w:ascii="Aptos" w:hAnsi="Aptos"/>
          <w:sz w:val="24"/>
          <w:szCs w:val="24"/>
          <w:lang w:val="en-CA"/>
        </w:rPr>
        <w:t>here is a truck available</w:t>
      </w:r>
      <w:r w:rsidRPr="00116B1D">
        <w:rPr>
          <w:rFonts w:ascii="Aptos" w:hAnsi="Aptos"/>
          <w:sz w:val="24"/>
          <w:szCs w:val="24"/>
          <w:lang w:val="en-CA"/>
        </w:rPr>
        <w:t xml:space="preserve"> </w:t>
      </w:r>
      <w:r w:rsidR="000B2A92">
        <w:rPr>
          <w:rFonts w:ascii="Aptos" w:hAnsi="Aptos"/>
          <w:sz w:val="24"/>
          <w:szCs w:val="24"/>
          <w:lang w:val="en-CA"/>
        </w:rPr>
        <w:t xml:space="preserve">to </w:t>
      </w:r>
      <w:r w:rsidRPr="00116B1D">
        <w:rPr>
          <w:rFonts w:ascii="Aptos" w:hAnsi="Aptos"/>
          <w:sz w:val="24"/>
          <w:szCs w:val="24"/>
          <w:lang w:val="en-CA"/>
        </w:rPr>
        <w:t xml:space="preserve">carry out </w:t>
      </w:r>
      <w:r w:rsidR="000B2A92">
        <w:rPr>
          <w:rFonts w:ascii="Aptos" w:hAnsi="Aptos"/>
          <w:sz w:val="24"/>
          <w:szCs w:val="24"/>
          <w:lang w:val="en-CA"/>
        </w:rPr>
        <w:t xml:space="preserve">the </w:t>
      </w:r>
      <w:r w:rsidRPr="00116B1D">
        <w:rPr>
          <w:rFonts w:ascii="Aptos" w:hAnsi="Aptos"/>
          <w:sz w:val="24"/>
          <w:szCs w:val="24"/>
          <w:lang w:val="en-CA"/>
        </w:rPr>
        <w:t>delivery</w:t>
      </w:r>
      <w:r w:rsidR="000B2A92">
        <w:rPr>
          <w:rFonts w:ascii="Aptos" w:hAnsi="Aptos"/>
          <w:sz w:val="24"/>
          <w:szCs w:val="24"/>
          <w:lang w:val="en-CA"/>
        </w:rPr>
        <w:t>.</w:t>
      </w:r>
    </w:p>
    <w:p w14:paraId="7C528ADA" w14:textId="62070681" w:rsidR="00F1545E" w:rsidRPr="00116B1D" w:rsidRDefault="00F1545E" w:rsidP="006A628D">
      <w:pPr>
        <w:spacing w:line="240" w:lineRule="auto"/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 xml:space="preserve">3. </w:t>
      </w:r>
      <w:r w:rsidR="000B2A92">
        <w:rPr>
          <w:rFonts w:ascii="Aptos" w:hAnsi="Aptos"/>
          <w:sz w:val="24"/>
          <w:szCs w:val="24"/>
          <w:lang w:val="en-CA"/>
        </w:rPr>
        <w:t>After trucks have been confirmed to have the capacity to carry the package, the function</w:t>
      </w:r>
      <w:r w:rsidR="00474F3C" w:rsidRPr="00116B1D">
        <w:rPr>
          <w:rFonts w:ascii="Aptos" w:hAnsi="Aptos"/>
          <w:sz w:val="24"/>
          <w:szCs w:val="24"/>
          <w:lang w:val="en-CA"/>
        </w:rPr>
        <w:t xml:space="preserve"> </w:t>
      </w:r>
      <w:proofErr w:type="spellStart"/>
      <w:r w:rsidR="00474F3C" w:rsidRPr="00116B1D">
        <w:rPr>
          <w:rFonts w:ascii="Aptos" w:hAnsi="Aptos"/>
          <w:sz w:val="24"/>
          <w:szCs w:val="24"/>
          <w:lang w:val="en-CA"/>
        </w:rPr>
        <w:t>compareTrucks</w:t>
      </w:r>
      <w:proofErr w:type="spellEnd"/>
      <w:r w:rsidR="00474F3C" w:rsidRPr="00116B1D">
        <w:rPr>
          <w:rFonts w:ascii="Aptos" w:hAnsi="Aptos"/>
          <w:sz w:val="24"/>
          <w:szCs w:val="24"/>
          <w:lang w:val="en-CA"/>
        </w:rPr>
        <w:t xml:space="preserve"> function is called to </w:t>
      </w:r>
      <w:r w:rsidR="000B2A92">
        <w:rPr>
          <w:rFonts w:ascii="Aptos" w:hAnsi="Aptos"/>
          <w:sz w:val="24"/>
          <w:szCs w:val="24"/>
          <w:lang w:val="en-CA"/>
        </w:rPr>
        <w:t>check in the available</w:t>
      </w:r>
      <w:r w:rsidR="00474F3C" w:rsidRPr="00116B1D">
        <w:rPr>
          <w:rFonts w:ascii="Aptos" w:hAnsi="Aptos"/>
          <w:sz w:val="24"/>
          <w:szCs w:val="24"/>
          <w:lang w:val="en-CA"/>
        </w:rPr>
        <w:t xml:space="preserve"> truck</w:t>
      </w:r>
      <w:r w:rsidR="000B2A92">
        <w:rPr>
          <w:rFonts w:ascii="Aptos" w:hAnsi="Aptos"/>
          <w:sz w:val="24"/>
          <w:szCs w:val="24"/>
          <w:lang w:val="en-CA"/>
        </w:rPr>
        <w:t>s</w:t>
      </w:r>
      <w:r w:rsidR="00474F3C" w:rsidRPr="00116B1D">
        <w:rPr>
          <w:rFonts w:ascii="Aptos" w:hAnsi="Aptos"/>
          <w:sz w:val="24"/>
          <w:szCs w:val="24"/>
          <w:lang w:val="en-CA"/>
        </w:rPr>
        <w:t xml:space="preserve"> for delivery</w:t>
      </w:r>
      <w:r w:rsidR="000B2A92">
        <w:rPr>
          <w:rFonts w:ascii="Aptos" w:hAnsi="Aptos"/>
          <w:sz w:val="24"/>
          <w:szCs w:val="24"/>
          <w:lang w:val="en-CA"/>
        </w:rPr>
        <w:t>, which would be the most appropriate for delivery.</w:t>
      </w:r>
    </w:p>
    <w:p w14:paraId="68444693" w14:textId="68095C7A" w:rsidR="00361581" w:rsidRPr="00116B1D" w:rsidRDefault="00361581" w:rsidP="006A628D">
      <w:pPr>
        <w:spacing w:line="240" w:lineRule="auto"/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lastRenderedPageBreak/>
        <w:t xml:space="preserve">4. </w:t>
      </w:r>
      <w:r w:rsidR="000B2A92">
        <w:rPr>
          <w:rFonts w:ascii="Aptos" w:hAnsi="Aptos"/>
          <w:sz w:val="24"/>
          <w:szCs w:val="24"/>
          <w:lang w:val="en-CA"/>
        </w:rPr>
        <w:t xml:space="preserve">After the appropriate truck has been chose for the delivery, the function </w:t>
      </w:r>
      <w:proofErr w:type="spellStart"/>
      <w:r w:rsidR="000B2A92">
        <w:rPr>
          <w:rFonts w:ascii="Aptos" w:hAnsi="Aptos"/>
          <w:sz w:val="24"/>
          <w:szCs w:val="24"/>
          <w:lang w:val="en-CA"/>
        </w:rPr>
        <w:t>print</w:t>
      </w:r>
      <w:r w:rsidRPr="00116B1D">
        <w:rPr>
          <w:rFonts w:ascii="Aptos" w:hAnsi="Aptos"/>
          <w:sz w:val="24"/>
          <w:szCs w:val="24"/>
          <w:lang w:val="en-CA"/>
        </w:rPr>
        <w:t>Diversion</w:t>
      </w:r>
      <w:proofErr w:type="spellEnd"/>
      <w:r w:rsidRPr="00116B1D">
        <w:rPr>
          <w:rFonts w:ascii="Aptos" w:hAnsi="Aptos"/>
          <w:sz w:val="24"/>
          <w:szCs w:val="24"/>
          <w:lang w:val="en-CA"/>
        </w:rPr>
        <w:t xml:space="preserve"> is</w:t>
      </w:r>
      <w:r w:rsidR="000B2A92">
        <w:rPr>
          <w:rFonts w:ascii="Aptos" w:hAnsi="Aptos"/>
          <w:sz w:val="24"/>
          <w:szCs w:val="24"/>
          <w:lang w:val="en-CA"/>
        </w:rPr>
        <w:t xml:space="preserve"> called to display the accurate route the truck is to take to ensure that the package reaches the entered destination by the user</w:t>
      </w:r>
      <w:r w:rsidRPr="00116B1D">
        <w:rPr>
          <w:rFonts w:ascii="Aptos" w:hAnsi="Aptos"/>
          <w:sz w:val="24"/>
          <w:szCs w:val="24"/>
          <w:lang w:val="en-CA"/>
        </w:rPr>
        <w:t>.</w:t>
      </w:r>
    </w:p>
    <w:p w14:paraId="1FEADC4B" w14:textId="2804F521" w:rsidR="00CE47AC" w:rsidRPr="00116B1D" w:rsidRDefault="00000000">
      <w:pPr>
        <w:rPr>
          <w:rFonts w:ascii="Aptos" w:hAnsi="Aptos"/>
          <w:b/>
          <w:bCs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 xml:space="preserve">Test Data: </w:t>
      </w:r>
    </w:p>
    <w:p w14:paraId="510CFDAB" w14:textId="06ECD441" w:rsidR="00F1545E" w:rsidRPr="00116B1D" w:rsidRDefault="00F1545E" w:rsidP="00F1545E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Weight: 500</w:t>
      </w:r>
    </w:p>
    <w:p w14:paraId="7A6C61FC" w14:textId="3B3767BE" w:rsidR="00F1545E" w:rsidRPr="00116B1D" w:rsidRDefault="00F1545E" w:rsidP="00F1545E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Box Size: 5</w:t>
      </w:r>
    </w:p>
    <w:p w14:paraId="74797376" w14:textId="130D3D08" w:rsidR="00F1545E" w:rsidRPr="00116B1D" w:rsidRDefault="00F1545E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Destination: 10J</w:t>
      </w:r>
    </w:p>
    <w:p w14:paraId="5BFB8C45" w14:textId="77777777" w:rsidR="003F00DE" w:rsidRPr="00116B1D" w:rsidRDefault="00000000">
      <w:pPr>
        <w:rPr>
          <w:rFonts w:ascii="Aptos" w:hAnsi="Aptos"/>
          <w:b/>
          <w:bCs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 xml:space="preserve">Expected Results: </w:t>
      </w:r>
    </w:p>
    <w:p w14:paraId="13973D00" w14:textId="77777777" w:rsidR="003F00DE" w:rsidRPr="00116B1D" w:rsidRDefault="003F00DE" w:rsidP="003F00DE">
      <w:pPr>
        <w:rPr>
          <w:rFonts w:ascii="Aptos" w:hAnsi="Aptos"/>
          <w:sz w:val="24"/>
          <w:szCs w:val="24"/>
        </w:rPr>
      </w:pPr>
      <w:proofErr w:type="spellStart"/>
      <w:r w:rsidRPr="00116B1D">
        <w:rPr>
          <w:rFonts w:ascii="Aptos" w:hAnsi="Aptos"/>
          <w:b/>
          <w:bCs/>
          <w:sz w:val="24"/>
          <w:szCs w:val="24"/>
        </w:rPr>
        <w:t>canCarry</w:t>
      </w:r>
      <w:proofErr w:type="spellEnd"/>
      <w:r w:rsidRPr="00116B1D">
        <w:rPr>
          <w:rFonts w:ascii="Aptos" w:hAnsi="Aptos"/>
          <w:sz w:val="24"/>
          <w:szCs w:val="24"/>
        </w:rPr>
        <w:t xml:space="preserve"> returns 1</w:t>
      </w:r>
    </w:p>
    <w:p w14:paraId="1011EF28" w14:textId="065DFB11" w:rsidR="00CE47AC" w:rsidRPr="00116B1D" w:rsidRDefault="003F00DE">
      <w:pPr>
        <w:rPr>
          <w:rFonts w:ascii="Aptos" w:hAnsi="Aptos"/>
          <w:sz w:val="24"/>
          <w:szCs w:val="24"/>
        </w:rPr>
      </w:pPr>
      <w:proofErr w:type="spellStart"/>
      <w:r w:rsidRPr="00116B1D">
        <w:rPr>
          <w:rFonts w:ascii="Aptos" w:hAnsi="Aptos"/>
          <w:b/>
          <w:bCs/>
          <w:sz w:val="24"/>
          <w:szCs w:val="24"/>
        </w:rPr>
        <w:t>compareTrucks</w:t>
      </w:r>
      <w:proofErr w:type="spellEnd"/>
      <w:r w:rsidRPr="00116B1D">
        <w:rPr>
          <w:rFonts w:ascii="Aptos" w:hAnsi="Aptos"/>
          <w:sz w:val="24"/>
          <w:szCs w:val="24"/>
        </w:rPr>
        <w:t xml:space="preserve"> returns 0 (indicating both trucks have enough space)</w:t>
      </w:r>
      <w:r w:rsidR="00000000" w:rsidRPr="00116B1D">
        <w:rPr>
          <w:rFonts w:ascii="Aptos" w:hAnsi="Aptos"/>
          <w:sz w:val="24"/>
          <w:szCs w:val="24"/>
        </w:rPr>
        <w:br/>
      </w:r>
      <w:r w:rsidR="00361581" w:rsidRPr="00116B1D">
        <w:rPr>
          <w:rFonts w:ascii="Aptos" w:hAnsi="Aptos"/>
          <w:sz w:val="24"/>
          <w:szCs w:val="24"/>
        </w:rPr>
        <w:t>The appropriate truck line to take for delivery should be displayed.</w:t>
      </w:r>
    </w:p>
    <w:p w14:paraId="1B109711" w14:textId="5E757252" w:rsidR="00CE47AC" w:rsidRPr="00116B1D" w:rsidRDefault="00CE47AC">
      <w:pPr>
        <w:rPr>
          <w:rFonts w:ascii="Aptos" w:hAnsi="Aptos"/>
          <w:sz w:val="24"/>
          <w:szCs w:val="24"/>
        </w:rPr>
      </w:pPr>
    </w:p>
    <w:p w14:paraId="6680303B" w14:textId="77777777" w:rsidR="00CE47AC" w:rsidRPr="00116B1D" w:rsidRDefault="00000000">
      <w:pPr>
        <w:pStyle w:val="Heading2"/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Test Case 2</w:t>
      </w:r>
    </w:p>
    <w:p w14:paraId="5EC72518" w14:textId="5BE5CE25" w:rsidR="00CE47AC" w:rsidRPr="00116B1D" w:rsidRDefault="00000000">
      <w:pPr>
        <w:rPr>
          <w:rFonts w:ascii="Aptos" w:hAnsi="Aptos"/>
          <w:sz w:val="24"/>
          <w:szCs w:val="24"/>
        </w:rPr>
      </w:pPr>
      <w:r w:rsidRPr="007155EA">
        <w:rPr>
          <w:rFonts w:ascii="Aptos" w:hAnsi="Aptos"/>
          <w:b/>
          <w:bCs/>
          <w:sz w:val="24"/>
          <w:szCs w:val="24"/>
        </w:rPr>
        <w:t>Test Description:</w:t>
      </w:r>
      <w:r w:rsidRPr="00116B1D">
        <w:rPr>
          <w:rFonts w:ascii="Aptos" w:hAnsi="Aptos"/>
          <w:sz w:val="24"/>
          <w:szCs w:val="24"/>
        </w:rPr>
        <w:t xml:space="preserve"> </w:t>
      </w:r>
      <w:r w:rsidR="00077014" w:rsidRPr="00116B1D">
        <w:rPr>
          <w:rFonts w:ascii="Aptos" w:hAnsi="Aptos"/>
          <w:sz w:val="24"/>
          <w:szCs w:val="24"/>
        </w:rPr>
        <w:t>Test function</w:t>
      </w:r>
      <w:r w:rsidR="00077014">
        <w:rPr>
          <w:rFonts w:ascii="Aptos" w:hAnsi="Aptos"/>
          <w:sz w:val="24"/>
          <w:szCs w:val="24"/>
        </w:rPr>
        <w:t xml:space="preserve"> for </w:t>
      </w:r>
      <w:r w:rsidR="00077014">
        <w:rPr>
          <w:rFonts w:ascii="Aptos" w:hAnsi="Aptos"/>
          <w:sz w:val="24"/>
          <w:szCs w:val="24"/>
        </w:rPr>
        <w:t xml:space="preserve">handling </w:t>
      </w:r>
      <w:r w:rsidR="00077014">
        <w:rPr>
          <w:rFonts w:ascii="Aptos" w:hAnsi="Aptos"/>
          <w:sz w:val="24"/>
          <w:szCs w:val="24"/>
        </w:rPr>
        <w:t xml:space="preserve">the </w:t>
      </w:r>
      <w:r w:rsidR="00077014">
        <w:rPr>
          <w:rFonts w:ascii="Aptos" w:hAnsi="Aptos"/>
          <w:sz w:val="24"/>
          <w:szCs w:val="24"/>
        </w:rPr>
        <w:t xml:space="preserve">case </w:t>
      </w:r>
      <w:r w:rsidR="00077014">
        <w:rPr>
          <w:rFonts w:ascii="Aptos" w:hAnsi="Aptos"/>
          <w:sz w:val="24"/>
          <w:szCs w:val="24"/>
        </w:rPr>
        <w:t xml:space="preserve">when all trucks </w:t>
      </w:r>
      <w:r w:rsidR="00077014">
        <w:rPr>
          <w:rFonts w:ascii="Aptos" w:hAnsi="Aptos"/>
          <w:sz w:val="24"/>
          <w:szCs w:val="24"/>
        </w:rPr>
        <w:t xml:space="preserve">do not </w:t>
      </w:r>
      <w:r w:rsidR="00077014">
        <w:rPr>
          <w:rFonts w:ascii="Aptos" w:hAnsi="Aptos"/>
          <w:sz w:val="24"/>
          <w:szCs w:val="24"/>
        </w:rPr>
        <w:t>have sufficient capacity</w:t>
      </w:r>
      <w:r w:rsidR="00077014">
        <w:rPr>
          <w:rFonts w:ascii="Aptos" w:hAnsi="Aptos"/>
          <w:sz w:val="24"/>
          <w:szCs w:val="24"/>
        </w:rPr>
        <w:t xml:space="preserve"> to make a delivery</w:t>
      </w:r>
      <w:r w:rsidR="00077014">
        <w:rPr>
          <w:rFonts w:ascii="Aptos" w:hAnsi="Aptos"/>
          <w:sz w:val="24"/>
          <w:szCs w:val="24"/>
        </w:rPr>
        <w:t xml:space="preserve">. This serves to ensure that the function call of </w:t>
      </w:r>
      <w:proofErr w:type="spellStart"/>
      <w:r w:rsidR="00077014">
        <w:rPr>
          <w:rFonts w:ascii="Aptos" w:hAnsi="Aptos"/>
          <w:sz w:val="24"/>
          <w:szCs w:val="24"/>
        </w:rPr>
        <w:t>canCarry</w:t>
      </w:r>
      <w:proofErr w:type="spellEnd"/>
      <w:r w:rsidR="00077014">
        <w:rPr>
          <w:rFonts w:ascii="Aptos" w:hAnsi="Aptos"/>
          <w:sz w:val="24"/>
          <w:szCs w:val="24"/>
        </w:rPr>
        <w:t xml:space="preserve">, </w:t>
      </w:r>
      <w:proofErr w:type="spellStart"/>
      <w:r w:rsidR="00077014">
        <w:rPr>
          <w:rFonts w:ascii="Aptos" w:hAnsi="Aptos"/>
          <w:sz w:val="24"/>
          <w:szCs w:val="24"/>
        </w:rPr>
        <w:t>compareTrucks</w:t>
      </w:r>
      <w:proofErr w:type="spellEnd"/>
      <w:r w:rsidR="00077014">
        <w:rPr>
          <w:rFonts w:ascii="Aptos" w:hAnsi="Aptos"/>
          <w:sz w:val="24"/>
          <w:szCs w:val="24"/>
        </w:rPr>
        <w:t xml:space="preserve">, </w:t>
      </w:r>
      <w:proofErr w:type="spellStart"/>
      <w:r w:rsidR="00077014">
        <w:rPr>
          <w:rFonts w:ascii="Aptos" w:hAnsi="Aptos"/>
          <w:sz w:val="24"/>
          <w:szCs w:val="24"/>
        </w:rPr>
        <w:t>printDiversion</w:t>
      </w:r>
      <w:proofErr w:type="spellEnd"/>
      <w:r w:rsidR="00077014">
        <w:rPr>
          <w:rFonts w:ascii="Aptos" w:hAnsi="Aptos"/>
          <w:sz w:val="24"/>
          <w:szCs w:val="24"/>
        </w:rPr>
        <w:t xml:space="preserve"> happen smoothly and the returned results are used to display the required and accurate information about the delivery.</w:t>
      </w:r>
    </w:p>
    <w:p w14:paraId="5289FAC5" w14:textId="77777777" w:rsidR="00077014" w:rsidRPr="00116B1D" w:rsidRDefault="008A08CE" w:rsidP="00077014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>Precondition:</w:t>
      </w:r>
      <w:r w:rsidRPr="00116B1D">
        <w:rPr>
          <w:rFonts w:ascii="Aptos" w:hAnsi="Aptos"/>
          <w:sz w:val="24"/>
          <w:szCs w:val="24"/>
        </w:rPr>
        <w:t xml:space="preserve"> </w:t>
      </w:r>
      <w:r w:rsidR="00077014">
        <w:rPr>
          <w:rFonts w:ascii="Aptos" w:hAnsi="Aptos"/>
          <w:sz w:val="24"/>
          <w:szCs w:val="24"/>
        </w:rPr>
        <w:t>The program must be able to start and run smoothly. The program should also be able to request and accept input from the user.</w:t>
      </w:r>
    </w:p>
    <w:p w14:paraId="68B7106F" w14:textId="12664843" w:rsidR="008A08CE" w:rsidRPr="00116B1D" w:rsidRDefault="008A08CE" w:rsidP="008A08CE">
      <w:pPr>
        <w:rPr>
          <w:rFonts w:ascii="Aptos" w:hAnsi="Aptos"/>
          <w:b/>
          <w:bCs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 xml:space="preserve">Steps: </w:t>
      </w:r>
    </w:p>
    <w:p w14:paraId="51FE72AD" w14:textId="77777777" w:rsidR="008A08CE" w:rsidRPr="00116B1D" w:rsidRDefault="008A08CE" w:rsidP="008A08CE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1. Provide the following input values:</w:t>
      </w:r>
    </w:p>
    <w:p w14:paraId="29823675" w14:textId="77777777" w:rsidR="008A08CE" w:rsidRPr="00116B1D" w:rsidRDefault="008A08CE" w:rsidP="008A08CE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(Add space after every input)</w:t>
      </w:r>
    </w:p>
    <w:p w14:paraId="036FF7A8" w14:textId="77777777" w:rsidR="008A08CE" w:rsidRPr="00116B1D" w:rsidRDefault="008A08CE" w:rsidP="008A08CE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a. Enter weight (kilograms)</w:t>
      </w:r>
    </w:p>
    <w:p w14:paraId="797C90A4" w14:textId="77777777" w:rsidR="008A08CE" w:rsidRPr="00116B1D" w:rsidRDefault="008A08CE" w:rsidP="008A08CE">
      <w:pPr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>b. Enter box size (cubic meters)</w:t>
      </w:r>
    </w:p>
    <w:p w14:paraId="3AC5CEA7" w14:textId="77777777" w:rsidR="008A08CE" w:rsidRPr="00116B1D" w:rsidRDefault="008A08CE" w:rsidP="008A08CE">
      <w:pPr>
        <w:spacing w:line="240" w:lineRule="auto"/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 xml:space="preserve">c. Enter destination </w:t>
      </w:r>
    </w:p>
    <w:p w14:paraId="645318BB" w14:textId="77777777" w:rsidR="00077014" w:rsidRPr="00116B1D" w:rsidRDefault="008A08CE" w:rsidP="00077014">
      <w:pPr>
        <w:spacing w:line="240" w:lineRule="auto"/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 xml:space="preserve">2. </w:t>
      </w:r>
      <w:r w:rsidR="00077014">
        <w:rPr>
          <w:rFonts w:ascii="Aptos" w:hAnsi="Aptos"/>
          <w:sz w:val="24"/>
          <w:szCs w:val="24"/>
          <w:lang w:val="en-CA"/>
        </w:rPr>
        <w:t xml:space="preserve">After the validation of the input has been executed, the function </w:t>
      </w:r>
      <w:proofErr w:type="spellStart"/>
      <w:r w:rsidR="00077014" w:rsidRPr="00116B1D">
        <w:rPr>
          <w:rFonts w:ascii="Aptos" w:hAnsi="Aptos"/>
          <w:sz w:val="24"/>
          <w:szCs w:val="24"/>
          <w:lang w:val="en-CA"/>
        </w:rPr>
        <w:t>canCarry</w:t>
      </w:r>
      <w:proofErr w:type="spellEnd"/>
      <w:r w:rsidR="00077014" w:rsidRPr="00116B1D">
        <w:rPr>
          <w:rFonts w:ascii="Aptos" w:hAnsi="Aptos"/>
          <w:sz w:val="24"/>
          <w:szCs w:val="24"/>
          <w:lang w:val="en-CA"/>
        </w:rPr>
        <w:t xml:space="preserve"> is called to </w:t>
      </w:r>
      <w:r w:rsidR="00077014">
        <w:rPr>
          <w:rFonts w:ascii="Aptos" w:hAnsi="Aptos"/>
          <w:sz w:val="24"/>
          <w:szCs w:val="24"/>
          <w:lang w:val="en-CA"/>
        </w:rPr>
        <w:t>verify</w:t>
      </w:r>
      <w:r w:rsidR="00077014" w:rsidRPr="00116B1D">
        <w:rPr>
          <w:rFonts w:ascii="Aptos" w:hAnsi="Aptos"/>
          <w:sz w:val="24"/>
          <w:szCs w:val="24"/>
          <w:lang w:val="en-CA"/>
        </w:rPr>
        <w:t xml:space="preserve"> if t</w:t>
      </w:r>
      <w:r w:rsidR="00077014">
        <w:rPr>
          <w:rFonts w:ascii="Aptos" w:hAnsi="Aptos"/>
          <w:sz w:val="24"/>
          <w:szCs w:val="24"/>
          <w:lang w:val="en-CA"/>
        </w:rPr>
        <w:t>here is a truck available</w:t>
      </w:r>
      <w:r w:rsidR="00077014" w:rsidRPr="00116B1D">
        <w:rPr>
          <w:rFonts w:ascii="Aptos" w:hAnsi="Aptos"/>
          <w:sz w:val="24"/>
          <w:szCs w:val="24"/>
          <w:lang w:val="en-CA"/>
        </w:rPr>
        <w:t xml:space="preserve"> </w:t>
      </w:r>
      <w:r w:rsidR="00077014">
        <w:rPr>
          <w:rFonts w:ascii="Aptos" w:hAnsi="Aptos"/>
          <w:sz w:val="24"/>
          <w:szCs w:val="24"/>
          <w:lang w:val="en-CA"/>
        </w:rPr>
        <w:t xml:space="preserve">to </w:t>
      </w:r>
      <w:r w:rsidR="00077014" w:rsidRPr="00116B1D">
        <w:rPr>
          <w:rFonts w:ascii="Aptos" w:hAnsi="Aptos"/>
          <w:sz w:val="24"/>
          <w:szCs w:val="24"/>
          <w:lang w:val="en-CA"/>
        </w:rPr>
        <w:t xml:space="preserve">carry out </w:t>
      </w:r>
      <w:r w:rsidR="00077014">
        <w:rPr>
          <w:rFonts w:ascii="Aptos" w:hAnsi="Aptos"/>
          <w:sz w:val="24"/>
          <w:szCs w:val="24"/>
          <w:lang w:val="en-CA"/>
        </w:rPr>
        <w:t xml:space="preserve">the </w:t>
      </w:r>
      <w:r w:rsidR="00077014" w:rsidRPr="00116B1D">
        <w:rPr>
          <w:rFonts w:ascii="Aptos" w:hAnsi="Aptos"/>
          <w:sz w:val="24"/>
          <w:szCs w:val="24"/>
          <w:lang w:val="en-CA"/>
        </w:rPr>
        <w:t>delivery</w:t>
      </w:r>
      <w:r w:rsidR="00077014">
        <w:rPr>
          <w:rFonts w:ascii="Aptos" w:hAnsi="Aptos"/>
          <w:sz w:val="24"/>
          <w:szCs w:val="24"/>
          <w:lang w:val="en-CA"/>
        </w:rPr>
        <w:t>.</w:t>
      </w:r>
    </w:p>
    <w:p w14:paraId="1B1F0287" w14:textId="77777777" w:rsidR="00077014" w:rsidRPr="00116B1D" w:rsidRDefault="008A08CE" w:rsidP="00077014">
      <w:pPr>
        <w:spacing w:line="240" w:lineRule="auto"/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lastRenderedPageBreak/>
        <w:t xml:space="preserve">3. </w:t>
      </w:r>
      <w:r w:rsidR="00077014">
        <w:rPr>
          <w:rFonts w:ascii="Aptos" w:hAnsi="Aptos"/>
          <w:sz w:val="24"/>
          <w:szCs w:val="24"/>
          <w:lang w:val="en-CA"/>
        </w:rPr>
        <w:t>After trucks have been confirmed to have the capacity to carry the package, the function</w:t>
      </w:r>
      <w:r w:rsidR="00077014" w:rsidRPr="00116B1D">
        <w:rPr>
          <w:rFonts w:ascii="Aptos" w:hAnsi="Aptos"/>
          <w:sz w:val="24"/>
          <w:szCs w:val="24"/>
          <w:lang w:val="en-CA"/>
        </w:rPr>
        <w:t xml:space="preserve"> </w:t>
      </w:r>
      <w:proofErr w:type="spellStart"/>
      <w:r w:rsidR="00077014" w:rsidRPr="00116B1D">
        <w:rPr>
          <w:rFonts w:ascii="Aptos" w:hAnsi="Aptos"/>
          <w:sz w:val="24"/>
          <w:szCs w:val="24"/>
          <w:lang w:val="en-CA"/>
        </w:rPr>
        <w:t>compareTrucks</w:t>
      </w:r>
      <w:proofErr w:type="spellEnd"/>
      <w:r w:rsidR="00077014" w:rsidRPr="00116B1D">
        <w:rPr>
          <w:rFonts w:ascii="Aptos" w:hAnsi="Aptos"/>
          <w:sz w:val="24"/>
          <w:szCs w:val="24"/>
          <w:lang w:val="en-CA"/>
        </w:rPr>
        <w:t xml:space="preserve"> function is called to </w:t>
      </w:r>
      <w:r w:rsidR="00077014">
        <w:rPr>
          <w:rFonts w:ascii="Aptos" w:hAnsi="Aptos"/>
          <w:sz w:val="24"/>
          <w:szCs w:val="24"/>
          <w:lang w:val="en-CA"/>
        </w:rPr>
        <w:t>check in the available</w:t>
      </w:r>
      <w:r w:rsidR="00077014" w:rsidRPr="00116B1D">
        <w:rPr>
          <w:rFonts w:ascii="Aptos" w:hAnsi="Aptos"/>
          <w:sz w:val="24"/>
          <w:szCs w:val="24"/>
          <w:lang w:val="en-CA"/>
        </w:rPr>
        <w:t xml:space="preserve"> truck</w:t>
      </w:r>
      <w:r w:rsidR="00077014">
        <w:rPr>
          <w:rFonts w:ascii="Aptos" w:hAnsi="Aptos"/>
          <w:sz w:val="24"/>
          <w:szCs w:val="24"/>
          <w:lang w:val="en-CA"/>
        </w:rPr>
        <w:t>s</w:t>
      </w:r>
      <w:r w:rsidR="00077014" w:rsidRPr="00116B1D">
        <w:rPr>
          <w:rFonts w:ascii="Aptos" w:hAnsi="Aptos"/>
          <w:sz w:val="24"/>
          <w:szCs w:val="24"/>
          <w:lang w:val="en-CA"/>
        </w:rPr>
        <w:t xml:space="preserve"> for delivery</w:t>
      </w:r>
      <w:r w:rsidR="00077014">
        <w:rPr>
          <w:rFonts w:ascii="Aptos" w:hAnsi="Aptos"/>
          <w:sz w:val="24"/>
          <w:szCs w:val="24"/>
          <w:lang w:val="en-CA"/>
        </w:rPr>
        <w:t>, which would be the most appropriate for delivery.</w:t>
      </w:r>
    </w:p>
    <w:p w14:paraId="2D896110" w14:textId="073B02C0" w:rsidR="00361581" w:rsidRPr="00116B1D" w:rsidRDefault="00361581" w:rsidP="008A08CE">
      <w:pPr>
        <w:spacing w:line="240" w:lineRule="auto"/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 xml:space="preserve">4. </w:t>
      </w:r>
      <w:r w:rsidR="00077014">
        <w:rPr>
          <w:rFonts w:ascii="Aptos" w:hAnsi="Aptos"/>
          <w:sz w:val="24"/>
          <w:szCs w:val="24"/>
          <w:lang w:val="en-CA"/>
        </w:rPr>
        <w:t xml:space="preserve">After the appropriate truck has been chose for the delivery, the function </w:t>
      </w:r>
      <w:proofErr w:type="spellStart"/>
      <w:r w:rsidR="00077014">
        <w:rPr>
          <w:rFonts w:ascii="Aptos" w:hAnsi="Aptos"/>
          <w:sz w:val="24"/>
          <w:szCs w:val="24"/>
          <w:lang w:val="en-CA"/>
        </w:rPr>
        <w:t>print</w:t>
      </w:r>
      <w:r w:rsidR="00077014" w:rsidRPr="00116B1D">
        <w:rPr>
          <w:rFonts w:ascii="Aptos" w:hAnsi="Aptos"/>
          <w:sz w:val="24"/>
          <w:szCs w:val="24"/>
          <w:lang w:val="en-CA"/>
        </w:rPr>
        <w:t>Diversion</w:t>
      </w:r>
      <w:proofErr w:type="spellEnd"/>
      <w:r w:rsidR="00077014" w:rsidRPr="00116B1D">
        <w:rPr>
          <w:rFonts w:ascii="Aptos" w:hAnsi="Aptos"/>
          <w:sz w:val="24"/>
          <w:szCs w:val="24"/>
          <w:lang w:val="en-CA"/>
        </w:rPr>
        <w:t xml:space="preserve"> is</w:t>
      </w:r>
      <w:r w:rsidR="00077014">
        <w:rPr>
          <w:rFonts w:ascii="Aptos" w:hAnsi="Aptos"/>
          <w:sz w:val="24"/>
          <w:szCs w:val="24"/>
          <w:lang w:val="en-CA"/>
        </w:rPr>
        <w:t xml:space="preserve"> called to display the accurate route the truck is to take to ensure that the package reaches the entered destination by the user</w:t>
      </w:r>
      <w:r w:rsidR="00077014" w:rsidRPr="00116B1D">
        <w:rPr>
          <w:rFonts w:ascii="Aptos" w:hAnsi="Aptos"/>
          <w:sz w:val="24"/>
          <w:szCs w:val="24"/>
          <w:lang w:val="en-CA"/>
        </w:rPr>
        <w:t>.</w:t>
      </w:r>
    </w:p>
    <w:p w14:paraId="6DE1A5E9" w14:textId="77777777" w:rsidR="008A08CE" w:rsidRPr="00116B1D" w:rsidRDefault="008A08CE" w:rsidP="008A08CE">
      <w:pPr>
        <w:rPr>
          <w:rFonts w:ascii="Aptos" w:hAnsi="Aptos"/>
          <w:b/>
          <w:bCs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 xml:space="preserve">Test Data: </w:t>
      </w:r>
    </w:p>
    <w:p w14:paraId="04A6D9C1" w14:textId="15274CF2" w:rsidR="008A08CE" w:rsidRPr="00116B1D" w:rsidRDefault="008A08CE" w:rsidP="008A08CE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Weight: 2500</w:t>
      </w:r>
    </w:p>
    <w:p w14:paraId="0FFC6934" w14:textId="77777777" w:rsidR="008A08CE" w:rsidRPr="00116B1D" w:rsidRDefault="008A08CE" w:rsidP="008A08CE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Box Size: 5</w:t>
      </w:r>
    </w:p>
    <w:p w14:paraId="615CAA2F" w14:textId="77777777" w:rsidR="008A08CE" w:rsidRPr="00116B1D" w:rsidRDefault="008A08CE" w:rsidP="008A08CE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Destination: 10J</w:t>
      </w:r>
    </w:p>
    <w:p w14:paraId="121EA4D3" w14:textId="440BC4DE" w:rsidR="008A08CE" w:rsidRPr="00077014" w:rsidRDefault="00000000">
      <w:pPr>
        <w:rPr>
          <w:rFonts w:ascii="Aptos" w:hAnsi="Aptos"/>
          <w:b/>
          <w:bCs/>
          <w:sz w:val="24"/>
          <w:szCs w:val="24"/>
        </w:rPr>
      </w:pPr>
      <w:r w:rsidRPr="00077014">
        <w:rPr>
          <w:rFonts w:ascii="Aptos" w:hAnsi="Aptos"/>
          <w:b/>
          <w:bCs/>
          <w:sz w:val="24"/>
          <w:szCs w:val="24"/>
        </w:rPr>
        <w:t xml:space="preserve">Expected Results: </w:t>
      </w:r>
    </w:p>
    <w:p w14:paraId="2A820B63" w14:textId="1590D165" w:rsidR="008A08CE" w:rsidRPr="00116B1D" w:rsidRDefault="008A08CE">
      <w:pPr>
        <w:rPr>
          <w:rFonts w:ascii="Aptos" w:hAnsi="Aptos"/>
          <w:sz w:val="24"/>
          <w:szCs w:val="24"/>
        </w:rPr>
      </w:pPr>
      <w:proofErr w:type="spellStart"/>
      <w:r w:rsidRPr="00116B1D">
        <w:rPr>
          <w:rFonts w:ascii="Aptos" w:hAnsi="Aptos"/>
          <w:sz w:val="24"/>
          <w:szCs w:val="24"/>
        </w:rPr>
        <w:t>canCarry</w:t>
      </w:r>
      <w:proofErr w:type="spellEnd"/>
      <w:r w:rsidRPr="00116B1D">
        <w:rPr>
          <w:rFonts w:ascii="Aptos" w:hAnsi="Aptos"/>
          <w:sz w:val="24"/>
          <w:szCs w:val="24"/>
        </w:rPr>
        <w:t xml:space="preserve"> returns 0.</w:t>
      </w:r>
    </w:p>
    <w:p w14:paraId="4D148ABD" w14:textId="16EAB2A3" w:rsidR="00CE47AC" w:rsidRPr="00116B1D" w:rsidRDefault="00000000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No truck line is selected</w:t>
      </w:r>
      <w:r w:rsidR="00077014">
        <w:rPr>
          <w:rFonts w:ascii="Aptos" w:hAnsi="Aptos"/>
          <w:sz w:val="24"/>
          <w:szCs w:val="24"/>
        </w:rPr>
        <w:t xml:space="preserve"> for this delivery</w:t>
      </w:r>
      <w:r w:rsidRPr="00116B1D">
        <w:rPr>
          <w:rFonts w:ascii="Aptos" w:hAnsi="Aptos"/>
          <w:sz w:val="24"/>
          <w:szCs w:val="24"/>
        </w:rPr>
        <w:t>.</w:t>
      </w:r>
      <w:r w:rsidRPr="00116B1D">
        <w:rPr>
          <w:rFonts w:ascii="Aptos" w:hAnsi="Aptos"/>
          <w:sz w:val="24"/>
          <w:szCs w:val="24"/>
        </w:rPr>
        <w:br/>
        <w:t xml:space="preserve">'Ships tomorrow' message </w:t>
      </w:r>
      <w:r w:rsidR="008A08CE" w:rsidRPr="00116B1D">
        <w:rPr>
          <w:rFonts w:ascii="Aptos" w:hAnsi="Aptos"/>
          <w:sz w:val="24"/>
          <w:szCs w:val="24"/>
        </w:rPr>
        <w:t xml:space="preserve">should be </w:t>
      </w:r>
      <w:r w:rsidRPr="00116B1D">
        <w:rPr>
          <w:rFonts w:ascii="Aptos" w:hAnsi="Aptos"/>
          <w:sz w:val="24"/>
          <w:szCs w:val="24"/>
        </w:rPr>
        <w:t>displayed.</w:t>
      </w:r>
    </w:p>
    <w:p w14:paraId="281B5EE9" w14:textId="7527B8A9" w:rsidR="00CE47AC" w:rsidRPr="00116B1D" w:rsidRDefault="00CE47AC">
      <w:pPr>
        <w:rPr>
          <w:rFonts w:ascii="Aptos" w:hAnsi="Aptos"/>
          <w:sz w:val="24"/>
          <w:szCs w:val="24"/>
        </w:rPr>
      </w:pPr>
    </w:p>
    <w:p w14:paraId="3D14D9DA" w14:textId="77777777" w:rsidR="00CE47AC" w:rsidRPr="00116B1D" w:rsidRDefault="00000000">
      <w:pPr>
        <w:pStyle w:val="Heading2"/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Test Case 3</w:t>
      </w:r>
    </w:p>
    <w:p w14:paraId="489D0766" w14:textId="493A6B99" w:rsidR="00881B51" w:rsidRPr="00116B1D" w:rsidRDefault="00000000" w:rsidP="00881B51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>Test Description:</w:t>
      </w:r>
      <w:r w:rsidRPr="00116B1D">
        <w:rPr>
          <w:rFonts w:ascii="Aptos" w:hAnsi="Aptos"/>
          <w:sz w:val="24"/>
          <w:szCs w:val="24"/>
        </w:rPr>
        <w:t xml:space="preserve"> </w:t>
      </w:r>
      <w:r w:rsidR="00881B51" w:rsidRPr="00116B1D">
        <w:rPr>
          <w:rFonts w:ascii="Aptos" w:hAnsi="Aptos"/>
          <w:sz w:val="24"/>
          <w:szCs w:val="24"/>
        </w:rPr>
        <w:t>Test function</w:t>
      </w:r>
      <w:r w:rsidR="00881B51">
        <w:rPr>
          <w:rFonts w:ascii="Aptos" w:hAnsi="Aptos"/>
          <w:sz w:val="24"/>
          <w:szCs w:val="24"/>
        </w:rPr>
        <w:t xml:space="preserve"> for handling the case </w:t>
      </w:r>
      <w:r w:rsidR="00881B51">
        <w:rPr>
          <w:rFonts w:ascii="Aptos" w:hAnsi="Aptos"/>
          <w:sz w:val="24"/>
          <w:szCs w:val="24"/>
        </w:rPr>
        <w:t xml:space="preserve">where in the trucks available, the left has more capacity than the right truck. </w:t>
      </w:r>
      <w:r w:rsidR="00881B51">
        <w:rPr>
          <w:rFonts w:ascii="Aptos" w:hAnsi="Aptos"/>
          <w:sz w:val="24"/>
          <w:szCs w:val="24"/>
        </w:rPr>
        <w:t xml:space="preserve">This serves to ensure that the function call of </w:t>
      </w:r>
      <w:proofErr w:type="spellStart"/>
      <w:r w:rsidR="00881B51">
        <w:rPr>
          <w:rFonts w:ascii="Aptos" w:hAnsi="Aptos"/>
          <w:sz w:val="24"/>
          <w:szCs w:val="24"/>
        </w:rPr>
        <w:t>canCarry</w:t>
      </w:r>
      <w:proofErr w:type="spellEnd"/>
      <w:r w:rsidR="00881B51">
        <w:rPr>
          <w:rFonts w:ascii="Aptos" w:hAnsi="Aptos"/>
          <w:sz w:val="24"/>
          <w:szCs w:val="24"/>
        </w:rPr>
        <w:t xml:space="preserve">, </w:t>
      </w:r>
      <w:proofErr w:type="spellStart"/>
      <w:r w:rsidR="00881B51">
        <w:rPr>
          <w:rFonts w:ascii="Aptos" w:hAnsi="Aptos"/>
          <w:sz w:val="24"/>
          <w:szCs w:val="24"/>
        </w:rPr>
        <w:t>compareTrucks</w:t>
      </w:r>
      <w:proofErr w:type="spellEnd"/>
      <w:r w:rsidR="00881B51">
        <w:rPr>
          <w:rFonts w:ascii="Aptos" w:hAnsi="Aptos"/>
          <w:sz w:val="24"/>
          <w:szCs w:val="24"/>
        </w:rPr>
        <w:t xml:space="preserve">, </w:t>
      </w:r>
      <w:proofErr w:type="spellStart"/>
      <w:r w:rsidR="00881B51">
        <w:rPr>
          <w:rFonts w:ascii="Aptos" w:hAnsi="Aptos"/>
          <w:sz w:val="24"/>
          <w:szCs w:val="24"/>
        </w:rPr>
        <w:t>printDiversion</w:t>
      </w:r>
      <w:proofErr w:type="spellEnd"/>
      <w:r w:rsidR="00881B51">
        <w:rPr>
          <w:rFonts w:ascii="Aptos" w:hAnsi="Aptos"/>
          <w:sz w:val="24"/>
          <w:szCs w:val="24"/>
        </w:rPr>
        <w:t xml:space="preserve"> happen smoothly and the returned results are used to display the required and accurate information about the delivery.</w:t>
      </w:r>
    </w:p>
    <w:p w14:paraId="56CA08B5" w14:textId="77777777" w:rsidR="00881B51" w:rsidRPr="00116B1D" w:rsidRDefault="008A08CE" w:rsidP="00881B51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>Precondition:</w:t>
      </w:r>
      <w:r w:rsidRPr="00116B1D">
        <w:rPr>
          <w:rFonts w:ascii="Aptos" w:hAnsi="Aptos"/>
          <w:sz w:val="24"/>
          <w:szCs w:val="24"/>
        </w:rPr>
        <w:t xml:space="preserve"> </w:t>
      </w:r>
      <w:r w:rsidR="00881B51">
        <w:rPr>
          <w:rFonts w:ascii="Aptos" w:hAnsi="Aptos"/>
          <w:sz w:val="24"/>
          <w:szCs w:val="24"/>
        </w:rPr>
        <w:t>The program must be able to start and run smoothly. The program should also be able to request and accept input from the user.</w:t>
      </w:r>
    </w:p>
    <w:p w14:paraId="31CD5628" w14:textId="1FBCF779" w:rsidR="008A08CE" w:rsidRPr="00116B1D" w:rsidRDefault="008A08CE" w:rsidP="008A08CE">
      <w:pPr>
        <w:rPr>
          <w:rFonts w:ascii="Aptos" w:hAnsi="Aptos"/>
          <w:b/>
          <w:bCs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 xml:space="preserve">Steps: </w:t>
      </w:r>
    </w:p>
    <w:p w14:paraId="2D6F03A4" w14:textId="77777777" w:rsidR="008A08CE" w:rsidRPr="00116B1D" w:rsidRDefault="008A08CE" w:rsidP="008A08CE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1. Provide the following input values:</w:t>
      </w:r>
    </w:p>
    <w:p w14:paraId="16EB6C85" w14:textId="77777777" w:rsidR="008A08CE" w:rsidRPr="00116B1D" w:rsidRDefault="008A08CE" w:rsidP="008A08CE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(Add space after every input)</w:t>
      </w:r>
    </w:p>
    <w:p w14:paraId="60AED7CC" w14:textId="77777777" w:rsidR="008A08CE" w:rsidRPr="00116B1D" w:rsidRDefault="008A08CE" w:rsidP="008A08CE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a. Enter weight (kilograms)</w:t>
      </w:r>
    </w:p>
    <w:p w14:paraId="2E9990C4" w14:textId="77777777" w:rsidR="008A08CE" w:rsidRPr="00116B1D" w:rsidRDefault="008A08CE" w:rsidP="008A08CE">
      <w:pPr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>b. Enter box size (cubic meters)</w:t>
      </w:r>
    </w:p>
    <w:p w14:paraId="54537902" w14:textId="77777777" w:rsidR="008A08CE" w:rsidRPr="00116B1D" w:rsidRDefault="008A08CE" w:rsidP="008A08CE">
      <w:pPr>
        <w:spacing w:line="240" w:lineRule="auto"/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 xml:space="preserve">c. Enter destination </w:t>
      </w:r>
    </w:p>
    <w:p w14:paraId="21561859" w14:textId="6432B7C1" w:rsidR="008A08CE" w:rsidRPr="00116B1D" w:rsidRDefault="008A08CE" w:rsidP="008A08CE">
      <w:pPr>
        <w:spacing w:line="240" w:lineRule="auto"/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lastRenderedPageBreak/>
        <w:t xml:space="preserve">2. </w:t>
      </w:r>
      <w:r w:rsidR="00881B51">
        <w:rPr>
          <w:rFonts w:ascii="Aptos" w:hAnsi="Aptos"/>
          <w:sz w:val="24"/>
          <w:szCs w:val="24"/>
          <w:lang w:val="en-CA"/>
        </w:rPr>
        <w:t xml:space="preserve">After the validation of the input has been executed, the function </w:t>
      </w:r>
      <w:proofErr w:type="spellStart"/>
      <w:r w:rsidR="00881B51" w:rsidRPr="00116B1D">
        <w:rPr>
          <w:rFonts w:ascii="Aptos" w:hAnsi="Aptos"/>
          <w:sz w:val="24"/>
          <w:szCs w:val="24"/>
          <w:lang w:val="en-CA"/>
        </w:rPr>
        <w:t>canCarry</w:t>
      </w:r>
      <w:proofErr w:type="spellEnd"/>
      <w:r w:rsidR="00881B51" w:rsidRPr="00116B1D">
        <w:rPr>
          <w:rFonts w:ascii="Aptos" w:hAnsi="Aptos"/>
          <w:sz w:val="24"/>
          <w:szCs w:val="24"/>
          <w:lang w:val="en-CA"/>
        </w:rPr>
        <w:t xml:space="preserve"> is called to </w:t>
      </w:r>
      <w:r w:rsidR="00881B51">
        <w:rPr>
          <w:rFonts w:ascii="Aptos" w:hAnsi="Aptos"/>
          <w:sz w:val="24"/>
          <w:szCs w:val="24"/>
          <w:lang w:val="en-CA"/>
        </w:rPr>
        <w:t>verify</w:t>
      </w:r>
      <w:r w:rsidR="00881B51" w:rsidRPr="00116B1D">
        <w:rPr>
          <w:rFonts w:ascii="Aptos" w:hAnsi="Aptos"/>
          <w:sz w:val="24"/>
          <w:szCs w:val="24"/>
          <w:lang w:val="en-CA"/>
        </w:rPr>
        <w:t xml:space="preserve"> if t</w:t>
      </w:r>
      <w:r w:rsidR="00881B51">
        <w:rPr>
          <w:rFonts w:ascii="Aptos" w:hAnsi="Aptos"/>
          <w:sz w:val="24"/>
          <w:szCs w:val="24"/>
          <w:lang w:val="en-CA"/>
        </w:rPr>
        <w:t>here is a truck available</w:t>
      </w:r>
      <w:r w:rsidR="00881B51" w:rsidRPr="00116B1D">
        <w:rPr>
          <w:rFonts w:ascii="Aptos" w:hAnsi="Aptos"/>
          <w:sz w:val="24"/>
          <w:szCs w:val="24"/>
          <w:lang w:val="en-CA"/>
        </w:rPr>
        <w:t xml:space="preserve"> </w:t>
      </w:r>
      <w:r w:rsidR="00881B51">
        <w:rPr>
          <w:rFonts w:ascii="Aptos" w:hAnsi="Aptos"/>
          <w:sz w:val="24"/>
          <w:szCs w:val="24"/>
          <w:lang w:val="en-CA"/>
        </w:rPr>
        <w:t xml:space="preserve">to </w:t>
      </w:r>
      <w:r w:rsidR="00881B51" w:rsidRPr="00116B1D">
        <w:rPr>
          <w:rFonts w:ascii="Aptos" w:hAnsi="Aptos"/>
          <w:sz w:val="24"/>
          <w:szCs w:val="24"/>
          <w:lang w:val="en-CA"/>
        </w:rPr>
        <w:t xml:space="preserve">carry out </w:t>
      </w:r>
      <w:r w:rsidR="00881B51">
        <w:rPr>
          <w:rFonts w:ascii="Aptos" w:hAnsi="Aptos"/>
          <w:sz w:val="24"/>
          <w:szCs w:val="24"/>
          <w:lang w:val="en-CA"/>
        </w:rPr>
        <w:t xml:space="preserve">the </w:t>
      </w:r>
      <w:r w:rsidR="00881B51" w:rsidRPr="00116B1D">
        <w:rPr>
          <w:rFonts w:ascii="Aptos" w:hAnsi="Aptos"/>
          <w:sz w:val="24"/>
          <w:szCs w:val="24"/>
          <w:lang w:val="en-CA"/>
        </w:rPr>
        <w:t>delivery</w:t>
      </w:r>
      <w:r w:rsidR="00881B51">
        <w:rPr>
          <w:rFonts w:ascii="Aptos" w:hAnsi="Aptos"/>
          <w:sz w:val="24"/>
          <w:szCs w:val="24"/>
          <w:lang w:val="en-CA"/>
        </w:rPr>
        <w:t>.</w:t>
      </w:r>
    </w:p>
    <w:p w14:paraId="2E94EBAD" w14:textId="77777777" w:rsidR="00881B51" w:rsidRPr="00116B1D" w:rsidRDefault="008A08CE" w:rsidP="00881B51">
      <w:pPr>
        <w:spacing w:line="240" w:lineRule="auto"/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 xml:space="preserve">3. </w:t>
      </w:r>
      <w:r w:rsidR="00881B51">
        <w:rPr>
          <w:rFonts w:ascii="Aptos" w:hAnsi="Aptos"/>
          <w:sz w:val="24"/>
          <w:szCs w:val="24"/>
          <w:lang w:val="en-CA"/>
        </w:rPr>
        <w:t>After trucks have been confirmed to have the capacity to carry the package, the function</w:t>
      </w:r>
      <w:r w:rsidR="00881B51" w:rsidRPr="00116B1D">
        <w:rPr>
          <w:rFonts w:ascii="Aptos" w:hAnsi="Aptos"/>
          <w:sz w:val="24"/>
          <w:szCs w:val="24"/>
          <w:lang w:val="en-CA"/>
        </w:rPr>
        <w:t xml:space="preserve"> </w:t>
      </w:r>
      <w:proofErr w:type="spellStart"/>
      <w:r w:rsidR="00881B51" w:rsidRPr="00116B1D">
        <w:rPr>
          <w:rFonts w:ascii="Aptos" w:hAnsi="Aptos"/>
          <w:sz w:val="24"/>
          <w:szCs w:val="24"/>
          <w:lang w:val="en-CA"/>
        </w:rPr>
        <w:t>compareTrucks</w:t>
      </w:r>
      <w:proofErr w:type="spellEnd"/>
      <w:r w:rsidR="00881B51" w:rsidRPr="00116B1D">
        <w:rPr>
          <w:rFonts w:ascii="Aptos" w:hAnsi="Aptos"/>
          <w:sz w:val="24"/>
          <w:szCs w:val="24"/>
          <w:lang w:val="en-CA"/>
        </w:rPr>
        <w:t xml:space="preserve"> function is called to </w:t>
      </w:r>
      <w:r w:rsidR="00881B51">
        <w:rPr>
          <w:rFonts w:ascii="Aptos" w:hAnsi="Aptos"/>
          <w:sz w:val="24"/>
          <w:szCs w:val="24"/>
          <w:lang w:val="en-CA"/>
        </w:rPr>
        <w:t>check in the available</w:t>
      </w:r>
      <w:r w:rsidR="00881B51" w:rsidRPr="00116B1D">
        <w:rPr>
          <w:rFonts w:ascii="Aptos" w:hAnsi="Aptos"/>
          <w:sz w:val="24"/>
          <w:szCs w:val="24"/>
          <w:lang w:val="en-CA"/>
        </w:rPr>
        <w:t xml:space="preserve"> truck</w:t>
      </w:r>
      <w:r w:rsidR="00881B51">
        <w:rPr>
          <w:rFonts w:ascii="Aptos" w:hAnsi="Aptos"/>
          <w:sz w:val="24"/>
          <w:szCs w:val="24"/>
          <w:lang w:val="en-CA"/>
        </w:rPr>
        <w:t>s</w:t>
      </w:r>
      <w:r w:rsidR="00881B51" w:rsidRPr="00116B1D">
        <w:rPr>
          <w:rFonts w:ascii="Aptos" w:hAnsi="Aptos"/>
          <w:sz w:val="24"/>
          <w:szCs w:val="24"/>
          <w:lang w:val="en-CA"/>
        </w:rPr>
        <w:t xml:space="preserve"> for delivery</w:t>
      </w:r>
      <w:r w:rsidR="00881B51">
        <w:rPr>
          <w:rFonts w:ascii="Aptos" w:hAnsi="Aptos"/>
          <w:sz w:val="24"/>
          <w:szCs w:val="24"/>
          <w:lang w:val="en-CA"/>
        </w:rPr>
        <w:t>, which would be the most appropriate for delivery.</w:t>
      </w:r>
    </w:p>
    <w:p w14:paraId="218510B6" w14:textId="77777777" w:rsidR="00881B51" w:rsidRPr="00116B1D" w:rsidRDefault="00361581" w:rsidP="00881B51">
      <w:pPr>
        <w:spacing w:line="240" w:lineRule="auto"/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 xml:space="preserve">4. </w:t>
      </w:r>
      <w:r w:rsidR="00881B51">
        <w:rPr>
          <w:rFonts w:ascii="Aptos" w:hAnsi="Aptos"/>
          <w:sz w:val="24"/>
          <w:szCs w:val="24"/>
          <w:lang w:val="en-CA"/>
        </w:rPr>
        <w:t xml:space="preserve">After the appropriate truck has been chose for the delivery, the function </w:t>
      </w:r>
      <w:proofErr w:type="spellStart"/>
      <w:r w:rsidR="00881B51">
        <w:rPr>
          <w:rFonts w:ascii="Aptos" w:hAnsi="Aptos"/>
          <w:sz w:val="24"/>
          <w:szCs w:val="24"/>
          <w:lang w:val="en-CA"/>
        </w:rPr>
        <w:t>print</w:t>
      </w:r>
      <w:r w:rsidR="00881B51" w:rsidRPr="00116B1D">
        <w:rPr>
          <w:rFonts w:ascii="Aptos" w:hAnsi="Aptos"/>
          <w:sz w:val="24"/>
          <w:szCs w:val="24"/>
          <w:lang w:val="en-CA"/>
        </w:rPr>
        <w:t>Diversion</w:t>
      </w:r>
      <w:proofErr w:type="spellEnd"/>
      <w:r w:rsidR="00881B51" w:rsidRPr="00116B1D">
        <w:rPr>
          <w:rFonts w:ascii="Aptos" w:hAnsi="Aptos"/>
          <w:sz w:val="24"/>
          <w:szCs w:val="24"/>
          <w:lang w:val="en-CA"/>
        </w:rPr>
        <w:t xml:space="preserve"> is</w:t>
      </w:r>
      <w:r w:rsidR="00881B51">
        <w:rPr>
          <w:rFonts w:ascii="Aptos" w:hAnsi="Aptos"/>
          <w:sz w:val="24"/>
          <w:szCs w:val="24"/>
          <w:lang w:val="en-CA"/>
        </w:rPr>
        <w:t xml:space="preserve"> called to display the accurate route the truck is to take to ensure that the package reaches the entered destination by the user</w:t>
      </w:r>
      <w:r w:rsidR="00881B51" w:rsidRPr="00116B1D">
        <w:rPr>
          <w:rFonts w:ascii="Aptos" w:hAnsi="Aptos"/>
          <w:sz w:val="24"/>
          <w:szCs w:val="24"/>
          <w:lang w:val="en-CA"/>
        </w:rPr>
        <w:t>.</w:t>
      </w:r>
    </w:p>
    <w:p w14:paraId="40397044" w14:textId="08DED895" w:rsidR="008A08CE" w:rsidRPr="00116B1D" w:rsidRDefault="008A08CE" w:rsidP="00881B51">
      <w:pPr>
        <w:spacing w:line="240" w:lineRule="auto"/>
        <w:rPr>
          <w:rFonts w:ascii="Aptos" w:hAnsi="Aptos"/>
          <w:b/>
          <w:bCs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 xml:space="preserve">Test Data: </w:t>
      </w:r>
    </w:p>
    <w:p w14:paraId="7694C062" w14:textId="01907FC0" w:rsidR="008A08CE" w:rsidRPr="00116B1D" w:rsidRDefault="008A08CE" w:rsidP="008A08CE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 xml:space="preserve">Weight: </w:t>
      </w:r>
      <w:r w:rsidR="007C1A50" w:rsidRPr="00116B1D">
        <w:rPr>
          <w:rFonts w:ascii="Aptos" w:hAnsi="Aptos"/>
          <w:sz w:val="24"/>
          <w:szCs w:val="24"/>
        </w:rPr>
        <w:t xml:space="preserve">560 </w:t>
      </w:r>
    </w:p>
    <w:p w14:paraId="43A56E15" w14:textId="4B0E0656" w:rsidR="008A08CE" w:rsidRPr="00116B1D" w:rsidRDefault="008A08CE" w:rsidP="008A08CE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 xml:space="preserve">Box Size: </w:t>
      </w:r>
      <w:r w:rsidR="007C1A50" w:rsidRPr="00116B1D">
        <w:rPr>
          <w:rFonts w:ascii="Aptos" w:hAnsi="Aptos"/>
          <w:sz w:val="24"/>
          <w:szCs w:val="24"/>
        </w:rPr>
        <w:t>3</w:t>
      </w:r>
    </w:p>
    <w:p w14:paraId="3C7CE67C" w14:textId="05960DCD" w:rsidR="008A08CE" w:rsidRPr="00116B1D" w:rsidRDefault="008A08CE" w:rsidP="008A08CE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Destination: 1</w:t>
      </w:r>
      <w:r w:rsidR="007C1A50" w:rsidRPr="00116B1D">
        <w:rPr>
          <w:rFonts w:ascii="Aptos" w:hAnsi="Aptos"/>
          <w:sz w:val="24"/>
          <w:szCs w:val="24"/>
        </w:rPr>
        <w:t>5D</w:t>
      </w:r>
    </w:p>
    <w:p w14:paraId="4AC37E9F" w14:textId="77777777" w:rsidR="007C1A50" w:rsidRPr="00116B1D" w:rsidRDefault="00000000">
      <w:pPr>
        <w:rPr>
          <w:rFonts w:ascii="Aptos" w:hAnsi="Aptos"/>
          <w:b/>
          <w:bCs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 xml:space="preserve">Expected Results: </w:t>
      </w:r>
    </w:p>
    <w:p w14:paraId="7052C784" w14:textId="4B2133E2" w:rsidR="007C1A50" w:rsidRPr="00116B1D" w:rsidRDefault="007C1A50">
      <w:pPr>
        <w:rPr>
          <w:rFonts w:ascii="Aptos" w:hAnsi="Aptos"/>
          <w:sz w:val="24"/>
          <w:szCs w:val="24"/>
        </w:rPr>
      </w:pPr>
      <w:proofErr w:type="spellStart"/>
      <w:r w:rsidRPr="00116B1D">
        <w:rPr>
          <w:rFonts w:ascii="Aptos" w:hAnsi="Aptos"/>
          <w:b/>
          <w:bCs/>
          <w:sz w:val="24"/>
          <w:szCs w:val="24"/>
        </w:rPr>
        <w:t>canCarry</w:t>
      </w:r>
      <w:proofErr w:type="spellEnd"/>
      <w:r w:rsidRPr="00116B1D">
        <w:rPr>
          <w:rFonts w:ascii="Aptos" w:hAnsi="Aptos"/>
          <w:sz w:val="24"/>
          <w:szCs w:val="24"/>
        </w:rPr>
        <w:t xml:space="preserve"> returns 1</w:t>
      </w:r>
    </w:p>
    <w:p w14:paraId="7A19520B" w14:textId="00093F0D" w:rsidR="007C1A50" w:rsidRPr="00116B1D" w:rsidRDefault="007C1A50">
      <w:pPr>
        <w:rPr>
          <w:rFonts w:ascii="Aptos" w:hAnsi="Aptos"/>
          <w:sz w:val="24"/>
          <w:szCs w:val="24"/>
        </w:rPr>
      </w:pPr>
      <w:proofErr w:type="spellStart"/>
      <w:r w:rsidRPr="00116B1D">
        <w:rPr>
          <w:rFonts w:ascii="Aptos" w:hAnsi="Aptos"/>
          <w:b/>
          <w:bCs/>
          <w:sz w:val="24"/>
          <w:szCs w:val="24"/>
        </w:rPr>
        <w:t>compareTrucks</w:t>
      </w:r>
      <w:proofErr w:type="spellEnd"/>
      <w:r w:rsidRPr="00116B1D">
        <w:rPr>
          <w:rFonts w:ascii="Aptos" w:hAnsi="Aptos"/>
          <w:sz w:val="24"/>
          <w:szCs w:val="24"/>
        </w:rPr>
        <w:t xml:space="preserve"> returns 1 (indicating left truck has more space)</w:t>
      </w:r>
    </w:p>
    <w:p w14:paraId="645CDFD8" w14:textId="32D30993" w:rsidR="00CE47AC" w:rsidRPr="00116B1D" w:rsidRDefault="00B205B9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A suitable truck is chosen to make the delivery</w:t>
      </w:r>
      <w:r w:rsidRPr="00116B1D">
        <w:rPr>
          <w:rFonts w:ascii="Aptos" w:hAnsi="Aptos"/>
          <w:sz w:val="24"/>
          <w:szCs w:val="24"/>
        </w:rPr>
        <w:t>.</w:t>
      </w:r>
      <w:r w:rsidRPr="00116B1D">
        <w:rPr>
          <w:rFonts w:ascii="Aptos" w:hAnsi="Aptos"/>
          <w:sz w:val="24"/>
          <w:szCs w:val="24"/>
        </w:rPr>
        <w:br/>
      </w:r>
      <w:r w:rsidR="001C4CD1" w:rsidRPr="00116B1D">
        <w:rPr>
          <w:rFonts w:ascii="Aptos" w:hAnsi="Aptos"/>
          <w:sz w:val="24"/>
          <w:szCs w:val="24"/>
        </w:rPr>
        <w:t>The appropriate truck line to take for delivery should be displayed.</w:t>
      </w:r>
    </w:p>
    <w:p w14:paraId="5A04590E" w14:textId="77777777" w:rsidR="00CE47AC" w:rsidRPr="00116B1D" w:rsidRDefault="00000000">
      <w:pPr>
        <w:pStyle w:val="Heading2"/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Test Case 4</w:t>
      </w:r>
    </w:p>
    <w:p w14:paraId="010A0D3E" w14:textId="786210B0" w:rsidR="00913857" w:rsidRPr="00116B1D" w:rsidRDefault="00000000" w:rsidP="00913857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>Test Description:</w:t>
      </w:r>
      <w:r w:rsidRPr="00116B1D">
        <w:rPr>
          <w:rFonts w:ascii="Aptos" w:hAnsi="Aptos"/>
          <w:sz w:val="24"/>
          <w:szCs w:val="24"/>
        </w:rPr>
        <w:t xml:space="preserve"> </w:t>
      </w:r>
      <w:r w:rsidR="00913857" w:rsidRPr="00116B1D">
        <w:rPr>
          <w:rFonts w:ascii="Aptos" w:hAnsi="Aptos"/>
          <w:sz w:val="24"/>
          <w:szCs w:val="24"/>
        </w:rPr>
        <w:t>Test function</w:t>
      </w:r>
      <w:r w:rsidR="00913857">
        <w:rPr>
          <w:rFonts w:ascii="Aptos" w:hAnsi="Aptos"/>
          <w:sz w:val="24"/>
          <w:szCs w:val="24"/>
        </w:rPr>
        <w:t xml:space="preserve"> for handling the case where in the trucks available, the </w:t>
      </w:r>
      <w:r w:rsidR="00913857">
        <w:rPr>
          <w:rFonts w:ascii="Aptos" w:hAnsi="Aptos"/>
          <w:sz w:val="24"/>
          <w:szCs w:val="24"/>
        </w:rPr>
        <w:t>right</w:t>
      </w:r>
      <w:r w:rsidR="00913857">
        <w:rPr>
          <w:rFonts w:ascii="Aptos" w:hAnsi="Aptos"/>
          <w:sz w:val="24"/>
          <w:szCs w:val="24"/>
        </w:rPr>
        <w:t xml:space="preserve"> has more capacity </w:t>
      </w:r>
      <w:r w:rsidR="00913857">
        <w:rPr>
          <w:rFonts w:ascii="Aptos" w:hAnsi="Aptos"/>
          <w:sz w:val="24"/>
          <w:szCs w:val="24"/>
        </w:rPr>
        <w:t>compared to</w:t>
      </w:r>
      <w:r w:rsidR="00913857">
        <w:rPr>
          <w:rFonts w:ascii="Aptos" w:hAnsi="Aptos"/>
          <w:sz w:val="24"/>
          <w:szCs w:val="24"/>
        </w:rPr>
        <w:t xml:space="preserve"> the </w:t>
      </w:r>
      <w:r w:rsidR="00913857">
        <w:rPr>
          <w:rFonts w:ascii="Aptos" w:hAnsi="Aptos"/>
          <w:sz w:val="24"/>
          <w:szCs w:val="24"/>
        </w:rPr>
        <w:t>left</w:t>
      </w:r>
      <w:r w:rsidR="00913857">
        <w:rPr>
          <w:rFonts w:ascii="Aptos" w:hAnsi="Aptos"/>
          <w:sz w:val="24"/>
          <w:szCs w:val="24"/>
        </w:rPr>
        <w:t xml:space="preserve"> truck. This serves to ensure that the function call of </w:t>
      </w:r>
      <w:proofErr w:type="spellStart"/>
      <w:r w:rsidR="00913857">
        <w:rPr>
          <w:rFonts w:ascii="Aptos" w:hAnsi="Aptos"/>
          <w:sz w:val="24"/>
          <w:szCs w:val="24"/>
        </w:rPr>
        <w:t>canCarry</w:t>
      </w:r>
      <w:proofErr w:type="spellEnd"/>
      <w:r w:rsidR="00913857">
        <w:rPr>
          <w:rFonts w:ascii="Aptos" w:hAnsi="Aptos"/>
          <w:sz w:val="24"/>
          <w:szCs w:val="24"/>
        </w:rPr>
        <w:t xml:space="preserve">, </w:t>
      </w:r>
      <w:proofErr w:type="spellStart"/>
      <w:r w:rsidR="00913857">
        <w:rPr>
          <w:rFonts w:ascii="Aptos" w:hAnsi="Aptos"/>
          <w:sz w:val="24"/>
          <w:szCs w:val="24"/>
        </w:rPr>
        <w:t>compareTrucks</w:t>
      </w:r>
      <w:proofErr w:type="spellEnd"/>
      <w:r w:rsidR="00913857">
        <w:rPr>
          <w:rFonts w:ascii="Aptos" w:hAnsi="Aptos"/>
          <w:sz w:val="24"/>
          <w:szCs w:val="24"/>
        </w:rPr>
        <w:t xml:space="preserve">, </w:t>
      </w:r>
      <w:proofErr w:type="spellStart"/>
      <w:r w:rsidR="00913857">
        <w:rPr>
          <w:rFonts w:ascii="Aptos" w:hAnsi="Aptos"/>
          <w:sz w:val="24"/>
          <w:szCs w:val="24"/>
        </w:rPr>
        <w:t>printDiversion</w:t>
      </w:r>
      <w:proofErr w:type="spellEnd"/>
      <w:r w:rsidR="00913857">
        <w:rPr>
          <w:rFonts w:ascii="Aptos" w:hAnsi="Aptos"/>
          <w:sz w:val="24"/>
          <w:szCs w:val="24"/>
        </w:rPr>
        <w:t xml:space="preserve"> happen smoothly and the returned results are used to display the required and accurate information about the delivery.</w:t>
      </w:r>
    </w:p>
    <w:p w14:paraId="47A576F8" w14:textId="77777777" w:rsidR="00913857" w:rsidRPr="00116B1D" w:rsidRDefault="007C1A50" w:rsidP="00913857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>Precondition:</w:t>
      </w:r>
      <w:r w:rsidRPr="00116B1D">
        <w:rPr>
          <w:rFonts w:ascii="Aptos" w:hAnsi="Aptos"/>
          <w:sz w:val="24"/>
          <w:szCs w:val="24"/>
        </w:rPr>
        <w:t xml:space="preserve"> </w:t>
      </w:r>
      <w:r w:rsidR="00913857">
        <w:rPr>
          <w:rFonts w:ascii="Aptos" w:hAnsi="Aptos"/>
          <w:sz w:val="24"/>
          <w:szCs w:val="24"/>
        </w:rPr>
        <w:t>The program must be able to start and run smoothly. The program should also be able to request and accept input from the user.</w:t>
      </w:r>
    </w:p>
    <w:p w14:paraId="52C914ED" w14:textId="31D1DEA3" w:rsidR="007C1A50" w:rsidRPr="00116B1D" w:rsidRDefault="007C1A50" w:rsidP="007C1A50">
      <w:pPr>
        <w:rPr>
          <w:rFonts w:ascii="Aptos" w:hAnsi="Aptos"/>
          <w:b/>
          <w:bCs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 xml:space="preserve">Steps: </w:t>
      </w:r>
    </w:p>
    <w:p w14:paraId="0734AE14" w14:textId="77777777" w:rsidR="007C1A50" w:rsidRPr="00116B1D" w:rsidRDefault="007C1A50" w:rsidP="007C1A50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1. Provide the following input values:</w:t>
      </w:r>
    </w:p>
    <w:p w14:paraId="0B06F0E9" w14:textId="77777777" w:rsidR="007C1A50" w:rsidRPr="00116B1D" w:rsidRDefault="007C1A50" w:rsidP="007C1A50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(Add space after every input)</w:t>
      </w:r>
    </w:p>
    <w:p w14:paraId="2454E49A" w14:textId="77777777" w:rsidR="007C1A50" w:rsidRPr="00116B1D" w:rsidRDefault="007C1A50" w:rsidP="007C1A50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a. Enter weight (kilograms)</w:t>
      </w:r>
    </w:p>
    <w:p w14:paraId="67D2A622" w14:textId="77777777" w:rsidR="007C1A50" w:rsidRPr="00116B1D" w:rsidRDefault="007C1A50" w:rsidP="007C1A50">
      <w:pPr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lastRenderedPageBreak/>
        <w:t>b. Enter box size (cubic meters)</w:t>
      </w:r>
    </w:p>
    <w:p w14:paraId="173C5D6A" w14:textId="77777777" w:rsidR="007C1A50" w:rsidRPr="00116B1D" w:rsidRDefault="007C1A50" w:rsidP="007C1A50">
      <w:pPr>
        <w:spacing w:line="240" w:lineRule="auto"/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 xml:space="preserve">c. Enter destination </w:t>
      </w:r>
    </w:p>
    <w:p w14:paraId="40E595F8" w14:textId="77777777" w:rsidR="00913857" w:rsidRPr="00116B1D" w:rsidRDefault="00913857" w:rsidP="00913857">
      <w:pPr>
        <w:spacing w:line="240" w:lineRule="auto"/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 xml:space="preserve">2. </w:t>
      </w:r>
      <w:r>
        <w:rPr>
          <w:rFonts w:ascii="Aptos" w:hAnsi="Aptos"/>
          <w:sz w:val="24"/>
          <w:szCs w:val="24"/>
          <w:lang w:val="en-CA"/>
        </w:rPr>
        <w:t xml:space="preserve">After the validation of the input has been executed, the function </w:t>
      </w:r>
      <w:proofErr w:type="spellStart"/>
      <w:r w:rsidRPr="00116B1D">
        <w:rPr>
          <w:rFonts w:ascii="Aptos" w:hAnsi="Aptos"/>
          <w:sz w:val="24"/>
          <w:szCs w:val="24"/>
          <w:lang w:val="en-CA"/>
        </w:rPr>
        <w:t>canCarry</w:t>
      </w:r>
      <w:proofErr w:type="spellEnd"/>
      <w:r w:rsidRPr="00116B1D">
        <w:rPr>
          <w:rFonts w:ascii="Aptos" w:hAnsi="Aptos"/>
          <w:sz w:val="24"/>
          <w:szCs w:val="24"/>
          <w:lang w:val="en-CA"/>
        </w:rPr>
        <w:t xml:space="preserve"> is called to </w:t>
      </w:r>
      <w:r>
        <w:rPr>
          <w:rFonts w:ascii="Aptos" w:hAnsi="Aptos"/>
          <w:sz w:val="24"/>
          <w:szCs w:val="24"/>
          <w:lang w:val="en-CA"/>
        </w:rPr>
        <w:t>verify</w:t>
      </w:r>
      <w:r w:rsidRPr="00116B1D">
        <w:rPr>
          <w:rFonts w:ascii="Aptos" w:hAnsi="Aptos"/>
          <w:sz w:val="24"/>
          <w:szCs w:val="24"/>
          <w:lang w:val="en-CA"/>
        </w:rPr>
        <w:t xml:space="preserve"> if t</w:t>
      </w:r>
      <w:r>
        <w:rPr>
          <w:rFonts w:ascii="Aptos" w:hAnsi="Aptos"/>
          <w:sz w:val="24"/>
          <w:szCs w:val="24"/>
          <w:lang w:val="en-CA"/>
        </w:rPr>
        <w:t>here is a truck available</w:t>
      </w:r>
      <w:r w:rsidRPr="00116B1D">
        <w:rPr>
          <w:rFonts w:ascii="Aptos" w:hAnsi="Aptos"/>
          <w:sz w:val="24"/>
          <w:szCs w:val="24"/>
          <w:lang w:val="en-CA"/>
        </w:rPr>
        <w:t xml:space="preserve"> </w:t>
      </w:r>
      <w:r>
        <w:rPr>
          <w:rFonts w:ascii="Aptos" w:hAnsi="Aptos"/>
          <w:sz w:val="24"/>
          <w:szCs w:val="24"/>
          <w:lang w:val="en-CA"/>
        </w:rPr>
        <w:t xml:space="preserve">to </w:t>
      </w:r>
      <w:r w:rsidRPr="00116B1D">
        <w:rPr>
          <w:rFonts w:ascii="Aptos" w:hAnsi="Aptos"/>
          <w:sz w:val="24"/>
          <w:szCs w:val="24"/>
          <w:lang w:val="en-CA"/>
        </w:rPr>
        <w:t xml:space="preserve">carry out </w:t>
      </w:r>
      <w:r>
        <w:rPr>
          <w:rFonts w:ascii="Aptos" w:hAnsi="Aptos"/>
          <w:sz w:val="24"/>
          <w:szCs w:val="24"/>
          <w:lang w:val="en-CA"/>
        </w:rPr>
        <w:t xml:space="preserve">the </w:t>
      </w:r>
      <w:r w:rsidRPr="00116B1D">
        <w:rPr>
          <w:rFonts w:ascii="Aptos" w:hAnsi="Aptos"/>
          <w:sz w:val="24"/>
          <w:szCs w:val="24"/>
          <w:lang w:val="en-CA"/>
        </w:rPr>
        <w:t>delivery</w:t>
      </w:r>
      <w:r>
        <w:rPr>
          <w:rFonts w:ascii="Aptos" w:hAnsi="Aptos"/>
          <w:sz w:val="24"/>
          <w:szCs w:val="24"/>
          <w:lang w:val="en-CA"/>
        </w:rPr>
        <w:t>.</w:t>
      </w:r>
    </w:p>
    <w:p w14:paraId="42B7165C" w14:textId="77777777" w:rsidR="00913857" w:rsidRPr="00116B1D" w:rsidRDefault="00913857" w:rsidP="00913857">
      <w:pPr>
        <w:spacing w:line="240" w:lineRule="auto"/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 xml:space="preserve">3. </w:t>
      </w:r>
      <w:r>
        <w:rPr>
          <w:rFonts w:ascii="Aptos" w:hAnsi="Aptos"/>
          <w:sz w:val="24"/>
          <w:szCs w:val="24"/>
          <w:lang w:val="en-CA"/>
        </w:rPr>
        <w:t>After trucks have been confirmed to have the capacity to carry the package, the function</w:t>
      </w:r>
      <w:r w:rsidRPr="00116B1D">
        <w:rPr>
          <w:rFonts w:ascii="Aptos" w:hAnsi="Aptos"/>
          <w:sz w:val="24"/>
          <w:szCs w:val="24"/>
          <w:lang w:val="en-CA"/>
        </w:rPr>
        <w:t xml:space="preserve"> </w:t>
      </w:r>
      <w:proofErr w:type="spellStart"/>
      <w:r w:rsidRPr="00116B1D">
        <w:rPr>
          <w:rFonts w:ascii="Aptos" w:hAnsi="Aptos"/>
          <w:sz w:val="24"/>
          <w:szCs w:val="24"/>
          <w:lang w:val="en-CA"/>
        </w:rPr>
        <w:t>compareTrucks</w:t>
      </w:r>
      <w:proofErr w:type="spellEnd"/>
      <w:r w:rsidRPr="00116B1D">
        <w:rPr>
          <w:rFonts w:ascii="Aptos" w:hAnsi="Aptos"/>
          <w:sz w:val="24"/>
          <w:szCs w:val="24"/>
          <w:lang w:val="en-CA"/>
        </w:rPr>
        <w:t xml:space="preserve"> function is called to </w:t>
      </w:r>
      <w:r>
        <w:rPr>
          <w:rFonts w:ascii="Aptos" w:hAnsi="Aptos"/>
          <w:sz w:val="24"/>
          <w:szCs w:val="24"/>
          <w:lang w:val="en-CA"/>
        </w:rPr>
        <w:t>check in the available</w:t>
      </w:r>
      <w:r w:rsidRPr="00116B1D">
        <w:rPr>
          <w:rFonts w:ascii="Aptos" w:hAnsi="Aptos"/>
          <w:sz w:val="24"/>
          <w:szCs w:val="24"/>
          <w:lang w:val="en-CA"/>
        </w:rPr>
        <w:t xml:space="preserve"> truck</w:t>
      </w:r>
      <w:r>
        <w:rPr>
          <w:rFonts w:ascii="Aptos" w:hAnsi="Aptos"/>
          <w:sz w:val="24"/>
          <w:szCs w:val="24"/>
          <w:lang w:val="en-CA"/>
        </w:rPr>
        <w:t>s</w:t>
      </w:r>
      <w:r w:rsidRPr="00116B1D">
        <w:rPr>
          <w:rFonts w:ascii="Aptos" w:hAnsi="Aptos"/>
          <w:sz w:val="24"/>
          <w:szCs w:val="24"/>
          <w:lang w:val="en-CA"/>
        </w:rPr>
        <w:t xml:space="preserve"> for delivery</w:t>
      </w:r>
      <w:r>
        <w:rPr>
          <w:rFonts w:ascii="Aptos" w:hAnsi="Aptos"/>
          <w:sz w:val="24"/>
          <w:szCs w:val="24"/>
          <w:lang w:val="en-CA"/>
        </w:rPr>
        <w:t>, which would be the most appropriate for delivery.</w:t>
      </w:r>
    </w:p>
    <w:p w14:paraId="541583CC" w14:textId="22E6888D" w:rsidR="00361581" w:rsidRPr="00116B1D" w:rsidRDefault="00913857" w:rsidP="007C1A50">
      <w:pPr>
        <w:spacing w:line="240" w:lineRule="auto"/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 xml:space="preserve">4. </w:t>
      </w:r>
      <w:r>
        <w:rPr>
          <w:rFonts w:ascii="Aptos" w:hAnsi="Aptos"/>
          <w:sz w:val="24"/>
          <w:szCs w:val="24"/>
          <w:lang w:val="en-CA"/>
        </w:rPr>
        <w:t xml:space="preserve">After the appropriate truck has been chose for the delivery, the function </w:t>
      </w:r>
      <w:proofErr w:type="spellStart"/>
      <w:r>
        <w:rPr>
          <w:rFonts w:ascii="Aptos" w:hAnsi="Aptos"/>
          <w:sz w:val="24"/>
          <w:szCs w:val="24"/>
          <w:lang w:val="en-CA"/>
        </w:rPr>
        <w:t>print</w:t>
      </w:r>
      <w:r w:rsidRPr="00116B1D">
        <w:rPr>
          <w:rFonts w:ascii="Aptos" w:hAnsi="Aptos"/>
          <w:sz w:val="24"/>
          <w:szCs w:val="24"/>
          <w:lang w:val="en-CA"/>
        </w:rPr>
        <w:t>Diversion</w:t>
      </w:r>
      <w:proofErr w:type="spellEnd"/>
      <w:r w:rsidRPr="00116B1D">
        <w:rPr>
          <w:rFonts w:ascii="Aptos" w:hAnsi="Aptos"/>
          <w:sz w:val="24"/>
          <w:szCs w:val="24"/>
          <w:lang w:val="en-CA"/>
        </w:rPr>
        <w:t xml:space="preserve"> is</w:t>
      </w:r>
      <w:r>
        <w:rPr>
          <w:rFonts w:ascii="Aptos" w:hAnsi="Aptos"/>
          <w:sz w:val="24"/>
          <w:szCs w:val="24"/>
          <w:lang w:val="en-CA"/>
        </w:rPr>
        <w:t xml:space="preserve"> called to display the accurate route the truck is to take to ensure that the package reaches the entered destination by the user</w:t>
      </w:r>
      <w:r w:rsidRPr="00116B1D">
        <w:rPr>
          <w:rFonts w:ascii="Aptos" w:hAnsi="Aptos"/>
          <w:sz w:val="24"/>
          <w:szCs w:val="24"/>
          <w:lang w:val="en-CA"/>
        </w:rPr>
        <w:t>.</w:t>
      </w:r>
    </w:p>
    <w:p w14:paraId="1725F3A4" w14:textId="77777777" w:rsidR="007C1A50" w:rsidRPr="00116B1D" w:rsidRDefault="007C1A50" w:rsidP="007C1A50">
      <w:pPr>
        <w:rPr>
          <w:rFonts w:ascii="Aptos" w:hAnsi="Aptos"/>
          <w:b/>
          <w:bCs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 xml:space="preserve">Test Data: </w:t>
      </w:r>
    </w:p>
    <w:p w14:paraId="26009E9D" w14:textId="77777777" w:rsidR="007C1A50" w:rsidRPr="00116B1D" w:rsidRDefault="007C1A50" w:rsidP="007C1A50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 xml:space="preserve">Weight: 560 </w:t>
      </w:r>
    </w:p>
    <w:p w14:paraId="00D1C42E" w14:textId="77777777" w:rsidR="007C1A50" w:rsidRPr="00116B1D" w:rsidRDefault="007C1A50" w:rsidP="007C1A50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Box Size: 3</w:t>
      </w:r>
    </w:p>
    <w:p w14:paraId="0A5FD5B5" w14:textId="77777777" w:rsidR="007C1A50" w:rsidRPr="00116B1D" w:rsidRDefault="007C1A50" w:rsidP="007C1A50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Destination: 15D</w:t>
      </w:r>
    </w:p>
    <w:p w14:paraId="0E42CCF5" w14:textId="77777777" w:rsidR="007C1A50" w:rsidRPr="00116B1D" w:rsidRDefault="00000000">
      <w:pPr>
        <w:rPr>
          <w:rFonts w:ascii="Aptos" w:hAnsi="Aptos"/>
          <w:b/>
          <w:bCs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 xml:space="preserve">Expected Results: </w:t>
      </w:r>
    </w:p>
    <w:p w14:paraId="191E38D9" w14:textId="77777777" w:rsidR="00E42BF7" w:rsidRPr="00116B1D" w:rsidRDefault="00E42BF7" w:rsidP="00E42BF7">
      <w:pPr>
        <w:rPr>
          <w:rFonts w:ascii="Aptos" w:hAnsi="Aptos"/>
          <w:sz w:val="24"/>
          <w:szCs w:val="24"/>
        </w:rPr>
      </w:pPr>
      <w:proofErr w:type="spellStart"/>
      <w:r w:rsidRPr="00116B1D">
        <w:rPr>
          <w:rFonts w:ascii="Aptos" w:hAnsi="Aptos"/>
          <w:b/>
          <w:bCs/>
          <w:sz w:val="24"/>
          <w:szCs w:val="24"/>
        </w:rPr>
        <w:t>canCarry</w:t>
      </w:r>
      <w:proofErr w:type="spellEnd"/>
      <w:r w:rsidRPr="00116B1D">
        <w:rPr>
          <w:rFonts w:ascii="Aptos" w:hAnsi="Aptos"/>
          <w:sz w:val="24"/>
          <w:szCs w:val="24"/>
        </w:rPr>
        <w:t xml:space="preserve"> returns 1</w:t>
      </w:r>
    </w:p>
    <w:p w14:paraId="25BD97FC" w14:textId="7AD7234B" w:rsidR="00E42BF7" w:rsidRPr="00116B1D" w:rsidRDefault="00E42BF7">
      <w:pPr>
        <w:rPr>
          <w:rFonts w:ascii="Aptos" w:hAnsi="Aptos"/>
          <w:sz w:val="24"/>
          <w:szCs w:val="24"/>
        </w:rPr>
      </w:pPr>
      <w:proofErr w:type="spellStart"/>
      <w:r w:rsidRPr="00116B1D">
        <w:rPr>
          <w:rFonts w:ascii="Aptos" w:hAnsi="Aptos"/>
          <w:b/>
          <w:bCs/>
          <w:sz w:val="24"/>
          <w:szCs w:val="24"/>
        </w:rPr>
        <w:t>compareTrucks</w:t>
      </w:r>
      <w:proofErr w:type="spellEnd"/>
      <w:r w:rsidRPr="00116B1D">
        <w:rPr>
          <w:rFonts w:ascii="Aptos" w:hAnsi="Aptos"/>
          <w:sz w:val="24"/>
          <w:szCs w:val="24"/>
        </w:rPr>
        <w:t xml:space="preserve"> returns -1 (indicating right truck has more space)</w:t>
      </w:r>
    </w:p>
    <w:p w14:paraId="5AAFA800" w14:textId="1B48BB90" w:rsidR="00B205B9" w:rsidRPr="00116B1D" w:rsidRDefault="00B205B9" w:rsidP="00B205B9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A suitable truck is chosen to make the delivery</w:t>
      </w:r>
      <w:r w:rsidRPr="00116B1D">
        <w:rPr>
          <w:rFonts w:ascii="Aptos" w:hAnsi="Aptos"/>
          <w:sz w:val="24"/>
          <w:szCs w:val="24"/>
        </w:rPr>
        <w:t>.</w:t>
      </w:r>
      <w:r w:rsidRPr="00116B1D">
        <w:rPr>
          <w:rFonts w:ascii="Aptos" w:hAnsi="Aptos"/>
          <w:sz w:val="24"/>
          <w:szCs w:val="24"/>
        </w:rPr>
        <w:br/>
        <w:t>The appropriate truck line to take for delivery should be displayed.</w:t>
      </w:r>
    </w:p>
    <w:p w14:paraId="50F3954C" w14:textId="77777777" w:rsidR="00CE47AC" w:rsidRPr="00116B1D" w:rsidRDefault="00000000">
      <w:pPr>
        <w:pStyle w:val="Heading1"/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 xml:space="preserve">Function: </w:t>
      </w:r>
      <w:proofErr w:type="spellStart"/>
      <w:r w:rsidRPr="00116B1D">
        <w:rPr>
          <w:rFonts w:ascii="Aptos" w:hAnsi="Aptos"/>
          <w:sz w:val="24"/>
          <w:szCs w:val="24"/>
        </w:rPr>
        <w:t>printDiversion</w:t>
      </w:r>
      <w:proofErr w:type="spellEnd"/>
    </w:p>
    <w:p w14:paraId="2BB37408" w14:textId="77777777" w:rsidR="00CE47AC" w:rsidRPr="00116B1D" w:rsidRDefault="00000000">
      <w:pPr>
        <w:pStyle w:val="Heading2"/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Test Case 1</w:t>
      </w:r>
    </w:p>
    <w:p w14:paraId="1E770E35" w14:textId="7885A571" w:rsidR="00CE47AC" w:rsidRPr="00116B1D" w:rsidRDefault="00000000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>Test Description:</w:t>
      </w:r>
      <w:r w:rsidRPr="00116B1D">
        <w:rPr>
          <w:rFonts w:ascii="Aptos" w:hAnsi="Aptos"/>
          <w:sz w:val="24"/>
          <w:szCs w:val="24"/>
        </w:rPr>
        <w:t xml:space="preserve"> </w:t>
      </w:r>
      <w:r w:rsidR="00C57CD8" w:rsidRPr="00116B1D">
        <w:rPr>
          <w:rFonts w:ascii="Aptos" w:hAnsi="Aptos"/>
          <w:sz w:val="24"/>
          <w:szCs w:val="24"/>
        </w:rPr>
        <w:t xml:space="preserve">Test the function </w:t>
      </w:r>
      <w:r w:rsidR="00B205B9">
        <w:rPr>
          <w:rFonts w:ascii="Aptos" w:hAnsi="Aptos"/>
          <w:sz w:val="24"/>
          <w:szCs w:val="24"/>
        </w:rPr>
        <w:t xml:space="preserve">handling cases where no diversion is needed </w:t>
      </w:r>
      <w:r w:rsidR="00C80082">
        <w:rPr>
          <w:rFonts w:ascii="Aptos" w:hAnsi="Aptos"/>
          <w:sz w:val="24"/>
          <w:szCs w:val="24"/>
        </w:rPr>
        <w:t>by the truck to make a delivery</w:t>
      </w:r>
      <w:r w:rsidR="00F204E3">
        <w:rPr>
          <w:rFonts w:ascii="Aptos" w:hAnsi="Aptos"/>
          <w:sz w:val="24"/>
          <w:szCs w:val="24"/>
        </w:rPr>
        <w:t>. E</w:t>
      </w:r>
      <w:r w:rsidR="00B205B9">
        <w:rPr>
          <w:rFonts w:ascii="Aptos" w:hAnsi="Aptos"/>
          <w:sz w:val="24"/>
          <w:szCs w:val="24"/>
        </w:rPr>
        <w:t>nsur</w:t>
      </w:r>
      <w:r w:rsidR="00F204E3">
        <w:rPr>
          <w:rFonts w:ascii="Aptos" w:hAnsi="Aptos"/>
          <w:sz w:val="24"/>
          <w:szCs w:val="24"/>
        </w:rPr>
        <w:t>e</w:t>
      </w:r>
      <w:r w:rsidR="00B205B9">
        <w:rPr>
          <w:rFonts w:ascii="Aptos" w:hAnsi="Aptos"/>
          <w:sz w:val="24"/>
          <w:szCs w:val="24"/>
        </w:rPr>
        <w:t xml:space="preserve"> the correct message is displayed when no diversions are necessary. The function call for </w:t>
      </w:r>
      <w:proofErr w:type="spellStart"/>
      <w:r w:rsidR="00B205B9">
        <w:rPr>
          <w:rFonts w:ascii="Aptos" w:hAnsi="Aptos"/>
          <w:sz w:val="24"/>
          <w:szCs w:val="24"/>
        </w:rPr>
        <w:t>convertPoint</w:t>
      </w:r>
      <w:proofErr w:type="spellEnd"/>
      <w:r w:rsidR="00B205B9">
        <w:rPr>
          <w:rFonts w:ascii="Aptos" w:hAnsi="Aptos"/>
          <w:sz w:val="24"/>
          <w:szCs w:val="24"/>
        </w:rPr>
        <w:t xml:space="preserve"> should be able to accu</w:t>
      </w:r>
      <w:r w:rsidR="001B3EA6">
        <w:rPr>
          <w:rFonts w:ascii="Aptos" w:hAnsi="Aptos"/>
          <w:sz w:val="24"/>
          <w:szCs w:val="24"/>
        </w:rPr>
        <w:t>rately convert a point into printable values.</w:t>
      </w:r>
    </w:p>
    <w:p w14:paraId="382E7831" w14:textId="77777777" w:rsidR="00B205B9" w:rsidRPr="00116B1D" w:rsidRDefault="0024450E" w:rsidP="00B205B9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>Precondition:</w:t>
      </w:r>
      <w:r w:rsidRPr="00116B1D">
        <w:rPr>
          <w:rFonts w:ascii="Aptos" w:hAnsi="Aptos"/>
          <w:sz w:val="24"/>
          <w:szCs w:val="24"/>
        </w:rPr>
        <w:t xml:space="preserve"> </w:t>
      </w:r>
      <w:r w:rsidR="00B205B9">
        <w:rPr>
          <w:rFonts w:ascii="Aptos" w:hAnsi="Aptos"/>
          <w:sz w:val="24"/>
          <w:szCs w:val="24"/>
        </w:rPr>
        <w:t>The program must be able to start and run smoothly. The program should also be able to request and accept input from the user.</w:t>
      </w:r>
    </w:p>
    <w:p w14:paraId="7F1C130A" w14:textId="69C5BF26" w:rsidR="0024450E" w:rsidRPr="00116B1D" w:rsidRDefault="0024450E" w:rsidP="0024450E">
      <w:pPr>
        <w:rPr>
          <w:rFonts w:ascii="Aptos" w:hAnsi="Aptos"/>
          <w:b/>
          <w:bCs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 xml:space="preserve">Steps: </w:t>
      </w:r>
    </w:p>
    <w:p w14:paraId="731354D9" w14:textId="77777777" w:rsidR="0024450E" w:rsidRPr="00116B1D" w:rsidRDefault="0024450E" w:rsidP="0024450E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lastRenderedPageBreak/>
        <w:t>1. Provide the following input values:</w:t>
      </w:r>
    </w:p>
    <w:p w14:paraId="47AB1087" w14:textId="77777777" w:rsidR="0024450E" w:rsidRPr="00116B1D" w:rsidRDefault="0024450E" w:rsidP="0024450E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(Add space after every input)</w:t>
      </w:r>
    </w:p>
    <w:p w14:paraId="08A5E316" w14:textId="77777777" w:rsidR="0024450E" w:rsidRPr="00116B1D" w:rsidRDefault="0024450E" w:rsidP="0024450E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a. Enter weight (kilograms)</w:t>
      </w:r>
    </w:p>
    <w:p w14:paraId="5F0586E0" w14:textId="77777777" w:rsidR="0024450E" w:rsidRPr="00116B1D" w:rsidRDefault="0024450E" w:rsidP="0024450E">
      <w:pPr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>b. Enter box size (cubic meters)</w:t>
      </w:r>
    </w:p>
    <w:p w14:paraId="72142EF1" w14:textId="77777777" w:rsidR="0024450E" w:rsidRPr="00116B1D" w:rsidRDefault="0024450E" w:rsidP="0024450E">
      <w:pPr>
        <w:spacing w:line="240" w:lineRule="auto"/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 xml:space="preserve">c. Enter destination </w:t>
      </w:r>
    </w:p>
    <w:p w14:paraId="0B59BF27" w14:textId="3B658238" w:rsidR="0024450E" w:rsidRPr="00116B1D" w:rsidRDefault="0024450E" w:rsidP="0024450E">
      <w:pPr>
        <w:spacing w:line="240" w:lineRule="auto"/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 xml:space="preserve">2. Function </w:t>
      </w:r>
      <w:proofErr w:type="spellStart"/>
      <w:r w:rsidR="00365DE5" w:rsidRPr="00116B1D">
        <w:rPr>
          <w:rFonts w:ascii="Aptos" w:hAnsi="Aptos"/>
          <w:sz w:val="24"/>
          <w:szCs w:val="24"/>
          <w:lang w:val="en-CA"/>
        </w:rPr>
        <w:t>convertPoint</w:t>
      </w:r>
      <w:proofErr w:type="spellEnd"/>
      <w:r w:rsidRPr="00116B1D">
        <w:rPr>
          <w:rFonts w:ascii="Aptos" w:hAnsi="Aptos"/>
          <w:sz w:val="24"/>
          <w:szCs w:val="24"/>
          <w:lang w:val="en-CA"/>
        </w:rPr>
        <w:t xml:space="preserve"> is called </w:t>
      </w:r>
      <w:r w:rsidR="00365DE5" w:rsidRPr="00116B1D">
        <w:rPr>
          <w:rFonts w:ascii="Aptos" w:hAnsi="Aptos"/>
          <w:sz w:val="24"/>
          <w:szCs w:val="24"/>
          <w:lang w:val="en-CA"/>
        </w:rPr>
        <w:t>to c</w:t>
      </w:r>
      <w:r w:rsidR="00C57CD8" w:rsidRPr="00116B1D">
        <w:rPr>
          <w:rFonts w:ascii="Aptos" w:hAnsi="Aptos"/>
          <w:sz w:val="24"/>
          <w:szCs w:val="24"/>
          <w:lang w:val="en-CA"/>
        </w:rPr>
        <w:t>onvert a point into printable values</w:t>
      </w:r>
      <w:r w:rsidR="001B3EA6">
        <w:rPr>
          <w:rFonts w:ascii="Aptos" w:hAnsi="Aptos"/>
          <w:sz w:val="24"/>
          <w:szCs w:val="24"/>
          <w:lang w:val="en-CA"/>
        </w:rPr>
        <w:t xml:space="preserve"> to help display </w:t>
      </w:r>
      <w:r w:rsidR="00A67F49">
        <w:rPr>
          <w:rFonts w:ascii="Aptos" w:hAnsi="Aptos"/>
          <w:sz w:val="24"/>
          <w:szCs w:val="24"/>
          <w:lang w:val="en-CA"/>
        </w:rPr>
        <w:t xml:space="preserve">the points in </w:t>
      </w:r>
      <w:proofErr w:type="gramStart"/>
      <w:r w:rsidR="00A67F49">
        <w:rPr>
          <w:rFonts w:ascii="Aptos" w:hAnsi="Aptos"/>
          <w:sz w:val="24"/>
          <w:szCs w:val="24"/>
          <w:lang w:val="en-CA"/>
        </w:rPr>
        <w:t>a</w:t>
      </w:r>
      <w:proofErr w:type="gramEnd"/>
      <w:r w:rsidR="00A67F49">
        <w:rPr>
          <w:rFonts w:ascii="Aptos" w:hAnsi="Aptos"/>
          <w:sz w:val="24"/>
          <w:szCs w:val="24"/>
          <w:lang w:val="en-CA"/>
        </w:rPr>
        <w:t xml:space="preserve"> easier more readable format.</w:t>
      </w:r>
    </w:p>
    <w:p w14:paraId="3580AA28" w14:textId="77777777" w:rsidR="00C57CD8" w:rsidRPr="00116B1D" w:rsidRDefault="00C57CD8" w:rsidP="00C57CD8">
      <w:pPr>
        <w:rPr>
          <w:rFonts w:ascii="Aptos" w:hAnsi="Aptos"/>
          <w:b/>
          <w:bCs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 xml:space="preserve">Test Data: </w:t>
      </w:r>
    </w:p>
    <w:p w14:paraId="32E1CA69" w14:textId="77777777" w:rsidR="00C57CD8" w:rsidRPr="00116B1D" w:rsidRDefault="00C57CD8" w:rsidP="00C57CD8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Weight: 1500 kg</w:t>
      </w:r>
    </w:p>
    <w:p w14:paraId="1B1EDB4A" w14:textId="77777777" w:rsidR="00C57CD8" w:rsidRPr="00116B1D" w:rsidRDefault="00C57CD8" w:rsidP="00C57CD8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Box size: 3 cubic meters</w:t>
      </w:r>
    </w:p>
    <w:p w14:paraId="550CF5DD" w14:textId="77777777" w:rsidR="00C57CD8" w:rsidRPr="00116B1D" w:rsidRDefault="00C57CD8" w:rsidP="00C57CD8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Destination: 7E</w:t>
      </w:r>
    </w:p>
    <w:p w14:paraId="6A28A756" w14:textId="77777777" w:rsidR="00802C2C" w:rsidRPr="00116B1D" w:rsidRDefault="00000000" w:rsidP="00C57CD8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>Expected Results:</w:t>
      </w:r>
      <w:r w:rsidRPr="00116B1D">
        <w:rPr>
          <w:rFonts w:ascii="Aptos" w:hAnsi="Aptos"/>
          <w:sz w:val="24"/>
          <w:szCs w:val="24"/>
        </w:rPr>
        <w:t xml:space="preserve"> </w:t>
      </w:r>
    </w:p>
    <w:p w14:paraId="3A3350DC" w14:textId="5EE74AAD" w:rsidR="00802C2C" w:rsidRPr="00116B1D" w:rsidRDefault="00802C2C" w:rsidP="00C57CD8">
      <w:pPr>
        <w:rPr>
          <w:rFonts w:ascii="Aptos" w:hAnsi="Aptos"/>
          <w:sz w:val="24"/>
          <w:szCs w:val="24"/>
        </w:rPr>
      </w:pPr>
      <w:proofErr w:type="spellStart"/>
      <w:r w:rsidRPr="00116B1D">
        <w:rPr>
          <w:rFonts w:ascii="Aptos" w:hAnsi="Aptos"/>
          <w:sz w:val="24"/>
          <w:szCs w:val="24"/>
        </w:rPr>
        <w:t>convertPoint</w:t>
      </w:r>
      <w:proofErr w:type="spellEnd"/>
      <w:r w:rsidRPr="00116B1D">
        <w:rPr>
          <w:rFonts w:ascii="Aptos" w:hAnsi="Aptos"/>
          <w:sz w:val="24"/>
          <w:szCs w:val="24"/>
        </w:rPr>
        <w:t xml:space="preserve"> should return an integer containing the row.</w:t>
      </w:r>
      <w:r w:rsidRPr="00116B1D">
        <w:rPr>
          <w:rFonts w:ascii="Aptos" w:hAnsi="Aptos"/>
          <w:sz w:val="24"/>
          <w:szCs w:val="24"/>
        </w:rPr>
        <w:tab/>
      </w:r>
    </w:p>
    <w:p w14:paraId="5D9C2401" w14:textId="4E2E3830" w:rsidR="00837AB6" w:rsidRPr="00116B1D" w:rsidRDefault="00837AB6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“No diversion” should be displayed.</w:t>
      </w:r>
    </w:p>
    <w:p w14:paraId="5A2BDDF5" w14:textId="009E688F" w:rsidR="00CE47AC" w:rsidRPr="00116B1D" w:rsidRDefault="00C57CD8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 xml:space="preserve">YELLOW LINE should be the route to </w:t>
      </w:r>
      <w:r w:rsidR="00837AB6" w:rsidRPr="00116B1D">
        <w:rPr>
          <w:rFonts w:ascii="Aptos" w:hAnsi="Aptos"/>
          <w:sz w:val="24"/>
          <w:szCs w:val="24"/>
        </w:rPr>
        <w:t>displayed to take.</w:t>
      </w:r>
    </w:p>
    <w:p w14:paraId="5FEEF3B1" w14:textId="77777777" w:rsidR="00CE47AC" w:rsidRPr="00116B1D" w:rsidRDefault="00000000">
      <w:pPr>
        <w:pStyle w:val="Heading2"/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Test Case 2</w:t>
      </w:r>
    </w:p>
    <w:p w14:paraId="1850B573" w14:textId="7B2CBC22" w:rsidR="001B3EA6" w:rsidRPr="00116B1D" w:rsidRDefault="00000000" w:rsidP="001B3EA6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>Test Description:</w:t>
      </w:r>
      <w:r w:rsidRPr="00116B1D">
        <w:rPr>
          <w:rFonts w:ascii="Aptos" w:hAnsi="Aptos"/>
          <w:sz w:val="24"/>
          <w:szCs w:val="24"/>
        </w:rPr>
        <w:t xml:space="preserve"> </w:t>
      </w:r>
      <w:r w:rsidR="001B3EA6" w:rsidRPr="00116B1D">
        <w:rPr>
          <w:rFonts w:ascii="Aptos" w:hAnsi="Aptos"/>
          <w:sz w:val="24"/>
          <w:szCs w:val="24"/>
        </w:rPr>
        <w:t xml:space="preserve">Test the function </w:t>
      </w:r>
      <w:r w:rsidR="001B3EA6">
        <w:rPr>
          <w:rFonts w:ascii="Aptos" w:hAnsi="Aptos"/>
          <w:sz w:val="24"/>
          <w:szCs w:val="24"/>
        </w:rPr>
        <w:t xml:space="preserve">handling cases where </w:t>
      </w:r>
      <w:r w:rsidR="001B3EA6">
        <w:rPr>
          <w:rFonts w:ascii="Aptos" w:hAnsi="Aptos"/>
          <w:sz w:val="24"/>
          <w:szCs w:val="24"/>
        </w:rPr>
        <w:t xml:space="preserve">a simple </w:t>
      </w:r>
      <w:r w:rsidR="001B3EA6">
        <w:rPr>
          <w:rFonts w:ascii="Aptos" w:hAnsi="Aptos"/>
          <w:sz w:val="24"/>
          <w:szCs w:val="24"/>
        </w:rPr>
        <w:t xml:space="preserve">diversion is needed </w:t>
      </w:r>
      <w:r w:rsidR="00C80082">
        <w:rPr>
          <w:rFonts w:ascii="Aptos" w:hAnsi="Aptos"/>
          <w:sz w:val="24"/>
          <w:szCs w:val="24"/>
        </w:rPr>
        <w:t>by</w:t>
      </w:r>
      <w:r w:rsidR="001B3EA6">
        <w:rPr>
          <w:rFonts w:ascii="Aptos" w:hAnsi="Aptos"/>
          <w:sz w:val="24"/>
          <w:szCs w:val="24"/>
        </w:rPr>
        <w:t xml:space="preserve"> the</w:t>
      </w:r>
      <w:r w:rsidR="00C80082">
        <w:rPr>
          <w:rFonts w:ascii="Aptos" w:hAnsi="Aptos"/>
          <w:sz w:val="24"/>
          <w:szCs w:val="24"/>
        </w:rPr>
        <w:t xml:space="preserve"> truck. </w:t>
      </w:r>
      <w:r w:rsidR="00C80082">
        <w:rPr>
          <w:rFonts w:ascii="Aptos" w:hAnsi="Aptos"/>
          <w:sz w:val="24"/>
          <w:szCs w:val="24"/>
        </w:rPr>
        <w:t xml:space="preserve">Ensure the correct message is displayed for the diversions necessary to make the delivery. </w:t>
      </w:r>
      <w:r w:rsidR="001B3EA6">
        <w:rPr>
          <w:rFonts w:ascii="Aptos" w:hAnsi="Aptos"/>
          <w:sz w:val="24"/>
          <w:szCs w:val="24"/>
        </w:rPr>
        <w:t xml:space="preserve">The function call for </w:t>
      </w:r>
      <w:proofErr w:type="spellStart"/>
      <w:r w:rsidR="001B3EA6">
        <w:rPr>
          <w:rFonts w:ascii="Aptos" w:hAnsi="Aptos"/>
          <w:sz w:val="24"/>
          <w:szCs w:val="24"/>
        </w:rPr>
        <w:t>convertPoint</w:t>
      </w:r>
      <w:proofErr w:type="spellEnd"/>
      <w:r w:rsidR="001B3EA6">
        <w:rPr>
          <w:rFonts w:ascii="Aptos" w:hAnsi="Aptos"/>
          <w:sz w:val="24"/>
          <w:szCs w:val="24"/>
        </w:rPr>
        <w:t xml:space="preserve"> should be able to accurately convert a point into printable values.</w:t>
      </w:r>
    </w:p>
    <w:p w14:paraId="7BDAA73A" w14:textId="77777777" w:rsidR="00A67F49" w:rsidRPr="00116B1D" w:rsidRDefault="00C57CD8" w:rsidP="00A67F49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>Precondition:</w:t>
      </w:r>
      <w:r w:rsidRPr="00116B1D">
        <w:rPr>
          <w:rFonts w:ascii="Aptos" w:hAnsi="Aptos"/>
          <w:sz w:val="24"/>
          <w:szCs w:val="24"/>
        </w:rPr>
        <w:t xml:space="preserve"> </w:t>
      </w:r>
      <w:r w:rsidR="00A67F49">
        <w:rPr>
          <w:rFonts w:ascii="Aptos" w:hAnsi="Aptos"/>
          <w:sz w:val="24"/>
          <w:szCs w:val="24"/>
        </w:rPr>
        <w:t>The program must be able to start and run smoothly. The program should also be able to request and accept input from the user.</w:t>
      </w:r>
    </w:p>
    <w:p w14:paraId="4C78896A" w14:textId="0E4E5BAD" w:rsidR="00C57CD8" w:rsidRPr="00116B1D" w:rsidRDefault="00C57CD8" w:rsidP="00C57CD8">
      <w:pPr>
        <w:rPr>
          <w:rFonts w:ascii="Aptos" w:hAnsi="Aptos"/>
          <w:b/>
          <w:bCs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 xml:space="preserve">Steps: </w:t>
      </w:r>
    </w:p>
    <w:p w14:paraId="473C920E" w14:textId="77777777" w:rsidR="00C57CD8" w:rsidRPr="00116B1D" w:rsidRDefault="00C57CD8" w:rsidP="00C57CD8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1. Provide the following input values:</w:t>
      </w:r>
    </w:p>
    <w:p w14:paraId="79BC0829" w14:textId="77777777" w:rsidR="00C57CD8" w:rsidRPr="00116B1D" w:rsidRDefault="00C57CD8" w:rsidP="00C57CD8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(Add space after every input)</w:t>
      </w:r>
    </w:p>
    <w:p w14:paraId="3D920E5F" w14:textId="77777777" w:rsidR="00C57CD8" w:rsidRPr="00116B1D" w:rsidRDefault="00C57CD8" w:rsidP="00C57CD8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a. Enter weight (kilograms)</w:t>
      </w:r>
    </w:p>
    <w:p w14:paraId="273E278F" w14:textId="77777777" w:rsidR="00C57CD8" w:rsidRPr="00116B1D" w:rsidRDefault="00C57CD8" w:rsidP="00C57CD8">
      <w:pPr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>b. Enter box size (cubic meters)</w:t>
      </w:r>
    </w:p>
    <w:p w14:paraId="168052A6" w14:textId="77777777" w:rsidR="00C57CD8" w:rsidRPr="00116B1D" w:rsidRDefault="00C57CD8" w:rsidP="00C57CD8">
      <w:pPr>
        <w:spacing w:line="240" w:lineRule="auto"/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lastRenderedPageBreak/>
        <w:t xml:space="preserve">c. Enter destination </w:t>
      </w:r>
    </w:p>
    <w:p w14:paraId="19B310C2" w14:textId="46F8C8EF" w:rsidR="00C57CD8" w:rsidRPr="00116B1D" w:rsidRDefault="00C57CD8" w:rsidP="00C57CD8">
      <w:pPr>
        <w:spacing w:line="240" w:lineRule="auto"/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 xml:space="preserve">2. </w:t>
      </w:r>
      <w:r w:rsidR="00A67F49" w:rsidRPr="00116B1D">
        <w:rPr>
          <w:rFonts w:ascii="Aptos" w:hAnsi="Aptos"/>
          <w:sz w:val="24"/>
          <w:szCs w:val="24"/>
          <w:lang w:val="en-CA"/>
        </w:rPr>
        <w:t xml:space="preserve">Function </w:t>
      </w:r>
      <w:proofErr w:type="spellStart"/>
      <w:r w:rsidR="00A67F49" w:rsidRPr="00116B1D">
        <w:rPr>
          <w:rFonts w:ascii="Aptos" w:hAnsi="Aptos"/>
          <w:sz w:val="24"/>
          <w:szCs w:val="24"/>
          <w:lang w:val="en-CA"/>
        </w:rPr>
        <w:t>convertPoint</w:t>
      </w:r>
      <w:proofErr w:type="spellEnd"/>
      <w:r w:rsidR="00A67F49" w:rsidRPr="00116B1D">
        <w:rPr>
          <w:rFonts w:ascii="Aptos" w:hAnsi="Aptos"/>
          <w:sz w:val="24"/>
          <w:szCs w:val="24"/>
          <w:lang w:val="en-CA"/>
        </w:rPr>
        <w:t xml:space="preserve"> is called to convert a point into printable values</w:t>
      </w:r>
      <w:r w:rsidR="00A67F49">
        <w:rPr>
          <w:rFonts w:ascii="Aptos" w:hAnsi="Aptos"/>
          <w:sz w:val="24"/>
          <w:szCs w:val="24"/>
          <w:lang w:val="en-CA"/>
        </w:rPr>
        <w:t xml:space="preserve"> to help display the points in </w:t>
      </w:r>
      <w:proofErr w:type="gramStart"/>
      <w:r w:rsidR="00A67F49">
        <w:rPr>
          <w:rFonts w:ascii="Aptos" w:hAnsi="Aptos"/>
          <w:sz w:val="24"/>
          <w:szCs w:val="24"/>
          <w:lang w:val="en-CA"/>
        </w:rPr>
        <w:t>a</w:t>
      </w:r>
      <w:proofErr w:type="gramEnd"/>
      <w:r w:rsidR="00A67F49">
        <w:rPr>
          <w:rFonts w:ascii="Aptos" w:hAnsi="Aptos"/>
          <w:sz w:val="24"/>
          <w:szCs w:val="24"/>
          <w:lang w:val="en-CA"/>
        </w:rPr>
        <w:t xml:space="preserve"> easier more readable format.</w:t>
      </w:r>
    </w:p>
    <w:p w14:paraId="0E97EA4D" w14:textId="77777777" w:rsidR="00837AB6" w:rsidRPr="00116B1D" w:rsidRDefault="00837AB6" w:rsidP="00837AB6">
      <w:pPr>
        <w:rPr>
          <w:rFonts w:ascii="Aptos" w:hAnsi="Aptos"/>
          <w:b/>
          <w:bCs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 xml:space="preserve">Test Data: </w:t>
      </w:r>
    </w:p>
    <w:p w14:paraId="2F415F52" w14:textId="01848BFE" w:rsidR="00837AB6" w:rsidRPr="00116B1D" w:rsidRDefault="00837AB6" w:rsidP="00837AB6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 xml:space="preserve">Weight: 150 </w:t>
      </w:r>
    </w:p>
    <w:p w14:paraId="79F28CD9" w14:textId="02DEF40D" w:rsidR="00837AB6" w:rsidRPr="00116B1D" w:rsidRDefault="00837AB6" w:rsidP="00837AB6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 xml:space="preserve">Box size: 1 </w:t>
      </w:r>
    </w:p>
    <w:p w14:paraId="465F0FDF" w14:textId="77777777" w:rsidR="00837AB6" w:rsidRPr="00116B1D" w:rsidRDefault="00837AB6" w:rsidP="00837AB6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Destination: 8B</w:t>
      </w:r>
    </w:p>
    <w:p w14:paraId="6CA340A0" w14:textId="54FB43A6" w:rsidR="00CE47AC" w:rsidRPr="00116B1D" w:rsidRDefault="00000000" w:rsidP="00837AB6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 xml:space="preserve">Expected Results: </w:t>
      </w:r>
    </w:p>
    <w:p w14:paraId="2B35F2CF" w14:textId="7C4DDCD9" w:rsidR="00837AB6" w:rsidRPr="00116B1D" w:rsidRDefault="00837AB6">
      <w:pPr>
        <w:rPr>
          <w:rFonts w:ascii="Aptos" w:hAnsi="Aptos"/>
          <w:sz w:val="24"/>
          <w:szCs w:val="24"/>
        </w:rPr>
      </w:pPr>
      <w:proofErr w:type="spellStart"/>
      <w:r w:rsidRPr="00116B1D">
        <w:rPr>
          <w:rFonts w:ascii="Aptos" w:hAnsi="Aptos"/>
          <w:sz w:val="24"/>
          <w:szCs w:val="24"/>
        </w:rPr>
        <w:t>convertPoint</w:t>
      </w:r>
      <w:proofErr w:type="spellEnd"/>
      <w:r w:rsidRPr="00116B1D">
        <w:rPr>
          <w:rFonts w:ascii="Aptos" w:hAnsi="Aptos"/>
          <w:sz w:val="24"/>
          <w:szCs w:val="24"/>
        </w:rPr>
        <w:t xml:space="preserve"> should return an integer </w:t>
      </w:r>
      <w:r w:rsidR="00C40252" w:rsidRPr="00116B1D">
        <w:rPr>
          <w:rFonts w:ascii="Aptos" w:hAnsi="Aptos"/>
          <w:sz w:val="24"/>
          <w:szCs w:val="24"/>
        </w:rPr>
        <w:t>containing</w:t>
      </w:r>
      <w:r w:rsidRPr="00116B1D">
        <w:rPr>
          <w:rFonts w:ascii="Aptos" w:hAnsi="Aptos"/>
          <w:sz w:val="24"/>
          <w:szCs w:val="24"/>
        </w:rPr>
        <w:t xml:space="preserve"> the row.</w:t>
      </w:r>
      <w:r w:rsidRPr="00116B1D">
        <w:rPr>
          <w:rFonts w:ascii="Aptos" w:hAnsi="Aptos"/>
          <w:sz w:val="24"/>
          <w:szCs w:val="24"/>
        </w:rPr>
        <w:tab/>
      </w:r>
    </w:p>
    <w:p w14:paraId="4AD8005D" w14:textId="77777777" w:rsidR="00C40252" w:rsidRPr="00116B1D" w:rsidRDefault="00837AB6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YELLOW LINE should be the route to displayed to take.</w:t>
      </w:r>
    </w:p>
    <w:p w14:paraId="4DF323C6" w14:textId="752834E9" w:rsidR="00CE47AC" w:rsidRPr="00116B1D" w:rsidRDefault="00C40252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The statement: “divert: 8D, 8C, 8B" should be displayed as well.</w:t>
      </w:r>
      <w:r w:rsidRPr="00116B1D">
        <w:rPr>
          <w:rFonts w:ascii="Aptos" w:hAnsi="Aptos"/>
          <w:sz w:val="24"/>
          <w:szCs w:val="24"/>
        </w:rPr>
        <w:br/>
      </w:r>
    </w:p>
    <w:p w14:paraId="03B04145" w14:textId="77777777" w:rsidR="00CE47AC" w:rsidRPr="00116B1D" w:rsidRDefault="00000000">
      <w:pPr>
        <w:pStyle w:val="Heading2"/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Test Case 3</w:t>
      </w:r>
    </w:p>
    <w:p w14:paraId="1BC49B7B" w14:textId="69558BB2" w:rsidR="00CE47AC" w:rsidRPr="00116B1D" w:rsidRDefault="00000000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>Test Description:</w:t>
      </w:r>
      <w:r w:rsidRPr="00116B1D">
        <w:rPr>
          <w:rFonts w:ascii="Aptos" w:hAnsi="Aptos"/>
          <w:sz w:val="24"/>
          <w:szCs w:val="24"/>
        </w:rPr>
        <w:t xml:space="preserve"> </w:t>
      </w:r>
      <w:r w:rsidR="00A67F49" w:rsidRPr="00116B1D">
        <w:rPr>
          <w:rFonts w:ascii="Aptos" w:hAnsi="Aptos"/>
          <w:sz w:val="24"/>
          <w:szCs w:val="24"/>
        </w:rPr>
        <w:t xml:space="preserve">Test the function </w:t>
      </w:r>
      <w:r w:rsidR="00A67F49">
        <w:rPr>
          <w:rFonts w:ascii="Aptos" w:hAnsi="Aptos"/>
          <w:sz w:val="24"/>
          <w:szCs w:val="24"/>
        </w:rPr>
        <w:t>handling cases where a diversion</w:t>
      </w:r>
      <w:r w:rsidR="00A67F49">
        <w:rPr>
          <w:rFonts w:ascii="Aptos" w:hAnsi="Aptos"/>
          <w:sz w:val="24"/>
          <w:szCs w:val="24"/>
        </w:rPr>
        <w:t xml:space="preserve"> of less than 3 diversion points</w:t>
      </w:r>
      <w:r w:rsidR="00A67F49">
        <w:rPr>
          <w:rFonts w:ascii="Aptos" w:hAnsi="Aptos"/>
          <w:sz w:val="24"/>
          <w:szCs w:val="24"/>
        </w:rPr>
        <w:t xml:space="preserve"> is needed </w:t>
      </w:r>
      <w:r w:rsidR="00C80082">
        <w:rPr>
          <w:rFonts w:ascii="Aptos" w:hAnsi="Aptos"/>
          <w:sz w:val="24"/>
          <w:szCs w:val="24"/>
        </w:rPr>
        <w:t xml:space="preserve">by the truck. </w:t>
      </w:r>
      <w:r w:rsidR="00C80082">
        <w:rPr>
          <w:rFonts w:ascii="Aptos" w:hAnsi="Aptos"/>
          <w:sz w:val="24"/>
          <w:szCs w:val="24"/>
        </w:rPr>
        <w:t xml:space="preserve">Ensure the correct message is displayed for the diversions necessary to make the delivery. The function call for </w:t>
      </w:r>
      <w:proofErr w:type="spellStart"/>
      <w:r w:rsidR="00C80082">
        <w:rPr>
          <w:rFonts w:ascii="Aptos" w:hAnsi="Aptos"/>
          <w:sz w:val="24"/>
          <w:szCs w:val="24"/>
        </w:rPr>
        <w:t>convertPoint</w:t>
      </w:r>
      <w:proofErr w:type="spellEnd"/>
      <w:r w:rsidR="00C80082">
        <w:rPr>
          <w:rFonts w:ascii="Aptos" w:hAnsi="Aptos"/>
          <w:sz w:val="24"/>
          <w:szCs w:val="24"/>
        </w:rPr>
        <w:t xml:space="preserve"> should be able to accurately convert a point into printable values.</w:t>
      </w:r>
    </w:p>
    <w:p w14:paraId="4E3A475B" w14:textId="77777777" w:rsidR="00BB4F22" w:rsidRPr="00116B1D" w:rsidRDefault="00C57CD8" w:rsidP="00BB4F22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>Precondition:</w:t>
      </w:r>
      <w:r w:rsidRPr="00116B1D">
        <w:rPr>
          <w:rFonts w:ascii="Aptos" w:hAnsi="Aptos"/>
          <w:sz w:val="24"/>
          <w:szCs w:val="24"/>
        </w:rPr>
        <w:t xml:space="preserve"> </w:t>
      </w:r>
      <w:r w:rsidR="00BB4F22">
        <w:rPr>
          <w:rFonts w:ascii="Aptos" w:hAnsi="Aptos"/>
          <w:sz w:val="24"/>
          <w:szCs w:val="24"/>
        </w:rPr>
        <w:t>The program must be able to start and run smoothly. The program should also be able to request and accept input from the user.</w:t>
      </w:r>
    </w:p>
    <w:p w14:paraId="0B6BAF90" w14:textId="2CD0492C" w:rsidR="00C57CD8" w:rsidRPr="00116B1D" w:rsidRDefault="00C57CD8" w:rsidP="00C57CD8">
      <w:pPr>
        <w:rPr>
          <w:rFonts w:ascii="Aptos" w:hAnsi="Aptos"/>
          <w:b/>
          <w:bCs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 xml:space="preserve">Steps: </w:t>
      </w:r>
    </w:p>
    <w:p w14:paraId="3D3AF025" w14:textId="77777777" w:rsidR="00C57CD8" w:rsidRPr="00116B1D" w:rsidRDefault="00C57CD8" w:rsidP="00C57CD8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1. Provide the following input values:</w:t>
      </w:r>
    </w:p>
    <w:p w14:paraId="191B8433" w14:textId="77777777" w:rsidR="00C57CD8" w:rsidRPr="00116B1D" w:rsidRDefault="00C57CD8" w:rsidP="00C57CD8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(Add space after every input)</w:t>
      </w:r>
    </w:p>
    <w:p w14:paraId="4FAB5A50" w14:textId="77777777" w:rsidR="00C57CD8" w:rsidRPr="00116B1D" w:rsidRDefault="00C57CD8" w:rsidP="00C57CD8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a. Enter weight (kilograms)</w:t>
      </w:r>
    </w:p>
    <w:p w14:paraId="7BB49B55" w14:textId="77777777" w:rsidR="00C57CD8" w:rsidRPr="00116B1D" w:rsidRDefault="00C57CD8" w:rsidP="00C57CD8">
      <w:pPr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>b. Enter box size (cubic meters)</w:t>
      </w:r>
    </w:p>
    <w:p w14:paraId="5AB7F7C6" w14:textId="77777777" w:rsidR="00C57CD8" w:rsidRPr="00116B1D" w:rsidRDefault="00C57CD8" w:rsidP="00C57CD8">
      <w:pPr>
        <w:spacing w:line="240" w:lineRule="auto"/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 xml:space="preserve">c. Enter destination </w:t>
      </w:r>
    </w:p>
    <w:p w14:paraId="5EA95659" w14:textId="660D8112" w:rsidR="00C57CD8" w:rsidRPr="00116B1D" w:rsidRDefault="00C57CD8" w:rsidP="00C57CD8">
      <w:pPr>
        <w:spacing w:line="240" w:lineRule="auto"/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 xml:space="preserve">2. </w:t>
      </w:r>
      <w:r w:rsidR="00A67F49" w:rsidRPr="00116B1D">
        <w:rPr>
          <w:rFonts w:ascii="Aptos" w:hAnsi="Aptos"/>
          <w:sz w:val="24"/>
          <w:szCs w:val="24"/>
          <w:lang w:val="en-CA"/>
        </w:rPr>
        <w:t xml:space="preserve">Function </w:t>
      </w:r>
      <w:proofErr w:type="spellStart"/>
      <w:r w:rsidR="00A67F49" w:rsidRPr="00116B1D">
        <w:rPr>
          <w:rFonts w:ascii="Aptos" w:hAnsi="Aptos"/>
          <w:sz w:val="24"/>
          <w:szCs w:val="24"/>
          <w:lang w:val="en-CA"/>
        </w:rPr>
        <w:t>convertPoint</w:t>
      </w:r>
      <w:proofErr w:type="spellEnd"/>
      <w:r w:rsidR="00A67F49" w:rsidRPr="00116B1D">
        <w:rPr>
          <w:rFonts w:ascii="Aptos" w:hAnsi="Aptos"/>
          <w:sz w:val="24"/>
          <w:szCs w:val="24"/>
          <w:lang w:val="en-CA"/>
        </w:rPr>
        <w:t xml:space="preserve"> is called to convert a point into printable values</w:t>
      </w:r>
      <w:r w:rsidR="00A67F49">
        <w:rPr>
          <w:rFonts w:ascii="Aptos" w:hAnsi="Aptos"/>
          <w:sz w:val="24"/>
          <w:szCs w:val="24"/>
          <w:lang w:val="en-CA"/>
        </w:rPr>
        <w:t xml:space="preserve"> to help display the points in a</w:t>
      </w:r>
      <w:r w:rsidR="00BB4F22">
        <w:rPr>
          <w:rFonts w:ascii="Aptos" w:hAnsi="Aptos"/>
          <w:sz w:val="24"/>
          <w:szCs w:val="24"/>
          <w:lang w:val="en-CA"/>
        </w:rPr>
        <w:t>n</w:t>
      </w:r>
      <w:r w:rsidR="00A67F49">
        <w:rPr>
          <w:rFonts w:ascii="Aptos" w:hAnsi="Aptos"/>
          <w:sz w:val="24"/>
          <w:szCs w:val="24"/>
          <w:lang w:val="en-CA"/>
        </w:rPr>
        <w:t xml:space="preserve"> easier more readable format.</w:t>
      </w:r>
    </w:p>
    <w:p w14:paraId="0C7BA8AC" w14:textId="47816FC8" w:rsidR="00CE47AC" w:rsidRPr="00116B1D" w:rsidRDefault="00000000">
      <w:pPr>
        <w:rPr>
          <w:rFonts w:ascii="Aptos" w:hAnsi="Aptos"/>
          <w:b/>
          <w:bCs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>Test Data:</w:t>
      </w:r>
    </w:p>
    <w:p w14:paraId="0FA3F628" w14:textId="051EFB62" w:rsidR="00C40252" w:rsidRPr="00116B1D" w:rsidRDefault="00C40252" w:rsidP="00C40252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lastRenderedPageBreak/>
        <w:t>Weight: 15</w:t>
      </w:r>
    </w:p>
    <w:p w14:paraId="20270E83" w14:textId="77777777" w:rsidR="00C40252" w:rsidRPr="00116B1D" w:rsidRDefault="00C40252" w:rsidP="00C40252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 xml:space="preserve">Box size: 1 </w:t>
      </w:r>
    </w:p>
    <w:p w14:paraId="019A54D5" w14:textId="71691C3B" w:rsidR="00C40252" w:rsidRPr="00116B1D" w:rsidRDefault="00C40252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Destination: 3C</w:t>
      </w:r>
    </w:p>
    <w:p w14:paraId="4D9D8ACF" w14:textId="77777777" w:rsidR="00C40252" w:rsidRPr="00116B1D" w:rsidRDefault="00000000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 xml:space="preserve">Expected Results: </w:t>
      </w:r>
    </w:p>
    <w:p w14:paraId="0DDD8885" w14:textId="77777777" w:rsidR="001C606A" w:rsidRPr="00116B1D" w:rsidRDefault="001C606A" w:rsidP="001C606A">
      <w:pPr>
        <w:rPr>
          <w:rFonts w:ascii="Aptos" w:hAnsi="Aptos"/>
          <w:sz w:val="24"/>
          <w:szCs w:val="24"/>
        </w:rPr>
      </w:pPr>
      <w:proofErr w:type="spellStart"/>
      <w:r w:rsidRPr="00116B1D">
        <w:rPr>
          <w:rFonts w:ascii="Aptos" w:hAnsi="Aptos"/>
          <w:sz w:val="24"/>
          <w:szCs w:val="24"/>
        </w:rPr>
        <w:t>convertPoint</w:t>
      </w:r>
      <w:proofErr w:type="spellEnd"/>
      <w:r w:rsidRPr="00116B1D">
        <w:rPr>
          <w:rFonts w:ascii="Aptos" w:hAnsi="Aptos"/>
          <w:sz w:val="24"/>
          <w:szCs w:val="24"/>
        </w:rPr>
        <w:t xml:space="preserve"> should return an integer containing the row.</w:t>
      </w:r>
      <w:r w:rsidRPr="00116B1D">
        <w:rPr>
          <w:rFonts w:ascii="Aptos" w:hAnsi="Aptos"/>
          <w:sz w:val="24"/>
          <w:szCs w:val="24"/>
        </w:rPr>
        <w:tab/>
      </w:r>
    </w:p>
    <w:p w14:paraId="6B85FA3B" w14:textId="4721DC96" w:rsidR="001C606A" w:rsidRPr="00116B1D" w:rsidRDefault="001C606A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BLUE LINE should be the route to displayed to take.</w:t>
      </w:r>
    </w:p>
    <w:p w14:paraId="33E137B3" w14:textId="130A9D8B" w:rsidR="00837AB6" w:rsidRPr="00116B1D" w:rsidRDefault="00C40252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 xml:space="preserve">The </w:t>
      </w:r>
      <w:r w:rsidR="001A7DEC" w:rsidRPr="00116B1D">
        <w:rPr>
          <w:rFonts w:ascii="Aptos" w:hAnsi="Aptos"/>
          <w:sz w:val="24"/>
          <w:szCs w:val="24"/>
        </w:rPr>
        <w:t xml:space="preserve">statement: </w:t>
      </w:r>
      <w:r w:rsidRPr="00116B1D">
        <w:rPr>
          <w:rFonts w:ascii="Aptos" w:hAnsi="Aptos"/>
          <w:sz w:val="24"/>
          <w:szCs w:val="24"/>
        </w:rPr>
        <w:t>'divert: 1A, 2B, 3C' message should be displayed.</w:t>
      </w:r>
    </w:p>
    <w:p w14:paraId="1E862918" w14:textId="1BE341FB" w:rsidR="001C606A" w:rsidRPr="00116B1D" w:rsidRDefault="00000000" w:rsidP="001C606A">
      <w:pPr>
        <w:pStyle w:val="Heading2"/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Test Case 4</w:t>
      </w:r>
    </w:p>
    <w:p w14:paraId="714AF685" w14:textId="08C43E85" w:rsidR="00C80082" w:rsidRPr="00116B1D" w:rsidRDefault="00000000" w:rsidP="00C80082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>Test Description:</w:t>
      </w:r>
      <w:r w:rsidRPr="00116B1D">
        <w:rPr>
          <w:rFonts w:ascii="Aptos" w:hAnsi="Aptos"/>
          <w:sz w:val="24"/>
          <w:szCs w:val="24"/>
        </w:rPr>
        <w:t xml:space="preserve"> </w:t>
      </w:r>
      <w:r w:rsidR="00BB4F22" w:rsidRPr="00116B1D">
        <w:rPr>
          <w:rFonts w:ascii="Aptos" w:hAnsi="Aptos"/>
          <w:sz w:val="24"/>
          <w:szCs w:val="24"/>
        </w:rPr>
        <w:t xml:space="preserve">Test the function </w:t>
      </w:r>
      <w:r w:rsidR="00BB4F22">
        <w:rPr>
          <w:rFonts w:ascii="Aptos" w:hAnsi="Aptos"/>
          <w:sz w:val="24"/>
          <w:szCs w:val="24"/>
        </w:rPr>
        <w:t xml:space="preserve">handling cases where a </w:t>
      </w:r>
      <w:r w:rsidR="00BB4F22">
        <w:rPr>
          <w:rFonts w:ascii="Aptos" w:hAnsi="Aptos"/>
          <w:sz w:val="24"/>
          <w:szCs w:val="24"/>
        </w:rPr>
        <w:t>complex</w:t>
      </w:r>
      <w:r w:rsidR="00BB4F22">
        <w:rPr>
          <w:rFonts w:ascii="Aptos" w:hAnsi="Aptos"/>
          <w:sz w:val="24"/>
          <w:szCs w:val="24"/>
        </w:rPr>
        <w:t xml:space="preserve"> diversion is needed </w:t>
      </w:r>
      <w:r w:rsidR="00D15551">
        <w:rPr>
          <w:rFonts w:ascii="Aptos" w:hAnsi="Aptos"/>
          <w:sz w:val="24"/>
          <w:szCs w:val="24"/>
        </w:rPr>
        <w:t>by the truck</w:t>
      </w:r>
      <w:r w:rsidR="00C80082">
        <w:rPr>
          <w:rFonts w:ascii="Aptos" w:hAnsi="Aptos"/>
          <w:sz w:val="24"/>
          <w:szCs w:val="24"/>
        </w:rPr>
        <w:t xml:space="preserve">. Ensure the correct message is displayed for the diversions necessary to make the delivery. The function call for </w:t>
      </w:r>
      <w:proofErr w:type="spellStart"/>
      <w:r w:rsidR="00C80082">
        <w:rPr>
          <w:rFonts w:ascii="Aptos" w:hAnsi="Aptos"/>
          <w:sz w:val="24"/>
          <w:szCs w:val="24"/>
        </w:rPr>
        <w:t>convertPoint</w:t>
      </w:r>
      <w:proofErr w:type="spellEnd"/>
      <w:r w:rsidR="00C80082">
        <w:rPr>
          <w:rFonts w:ascii="Aptos" w:hAnsi="Aptos"/>
          <w:sz w:val="24"/>
          <w:szCs w:val="24"/>
        </w:rPr>
        <w:t xml:space="preserve"> should be able to accurately convert a point into printable values.</w:t>
      </w:r>
    </w:p>
    <w:p w14:paraId="29E922AC" w14:textId="63E0512A" w:rsidR="00BB4F22" w:rsidRPr="00116B1D" w:rsidRDefault="00837AB6" w:rsidP="00BB4F22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>Precondition:</w:t>
      </w:r>
      <w:r w:rsidRPr="00116B1D">
        <w:rPr>
          <w:rFonts w:ascii="Aptos" w:hAnsi="Aptos"/>
          <w:sz w:val="24"/>
          <w:szCs w:val="24"/>
        </w:rPr>
        <w:t xml:space="preserve"> </w:t>
      </w:r>
      <w:r w:rsidR="00BB4F22">
        <w:rPr>
          <w:rFonts w:ascii="Aptos" w:hAnsi="Aptos"/>
          <w:sz w:val="24"/>
          <w:szCs w:val="24"/>
        </w:rPr>
        <w:t>The program must be able to start and run smoothly. The program should also be able to request and accept input from the user.</w:t>
      </w:r>
    </w:p>
    <w:p w14:paraId="76EFFC58" w14:textId="6FE3E03F" w:rsidR="00837AB6" w:rsidRPr="00116B1D" w:rsidRDefault="00837AB6" w:rsidP="00837AB6">
      <w:pPr>
        <w:rPr>
          <w:rFonts w:ascii="Aptos" w:hAnsi="Aptos"/>
          <w:b/>
          <w:bCs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 xml:space="preserve">Steps: </w:t>
      </w:r>
    </w:p>
    <w:p w14:paraId="6FB0B8DF" w14:textId="77777777" w:rsidR="00837AB6" w:rsidRPr="00116B1D" w:rsidRDefault="00837AB6" w:rsidP="00837AB6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1. Provide the following input values:</w:t>
      </w:r>
    </w:p>
    <w:p w14:paraId="69B13B6B" w14:textId="77777777" w:rsidR="00837AB6" w:rsidRPr="00116B1D" w:rsidRDefault="00837AB6" w:rsidP="00837AB6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(Add space after every input)</w:t>
      </w:r>
    </w:p>
    <w:p w14:paraId="4F41742D" w14:textId="77777777" w:rsidR="00837AB6" w:rsidRPr="00116B1D" w:rsidRDefault="00837AB6" w:rsidP="00837AB6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a. Enter weight (kilograms)</w:t>
      </w:r>
    </w:p>
    <w:p w14:paraId="1D12C94D" w14:textId="77777777" w:rsidR="00837AB6" w:rsidRPr="00116B1D" w:rsidRDefault="00837AB6" w:rsidP="00837AB6">
      <w:pPr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>b. Enter box size (cubic meters)</w:t>
      </w:r>
    </w:p>
    <w:p w14:paraId="74C15879" w14:textId="77777777" w:rsidR="00837AB6" w:rsidRPr="00116B1D" w:rsidRDefault="00837AB6" w:rsidP="00837AB6">
      <w:pPr>
        <w:spacing w:line="240" w:lineRule="auto"/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 xml:space="preserve">c. Enter destination </w:t>
      </w:r>
    </w:p>
    <w:p w14:paraId="6F86DBFF" w14:textId="77777777" w:rsidR="00BB4F22" w:rsidRDefault="00837AB6" w:rsidP="00BB4F22">
      <w:pPr>
        <w:spacing w:line="240" w:lineRule="auto"/>
        <w:rPr>
          <w:rFonts w:ascii="Aptos" w:hAnsi="Aptos"/>
          <w:sz w:val="24"/>
          <w:szCs w:val="24"/>
          <w:lang w:val="en-CA"/>
        </w:rPr>
      </w:pPr>
      <w:r w:rsidRPr="00116B1D">
        <w:rPr>
          <w:rFonts w:ascii="Aptos" w:hAnsi="Aptos"/>
          <w:sz w:val="24"/>
          <w:szCs w:val="24"/>
          <w:lang w:val="en-CA"/>
        </w:rPr>
        <w:t xml:space="preserve">2. </w:t>
      </w:r>
      <w:r w:rsidR="00BB4F22" w:rsidRPr="00116B1D">
        <w:rPr>
          <w:rFonts w:ascii="Aptos" w:hAnsi="Aptos"/>
          <w:sz w:val="24"/>
          <w:szCs w:val="24"/>
          <w:lang w:val="en-CA"/>
        </w:rPr>
        <w:t xml:space="preserve">Function </w:t>
      </w:r>
      <w:proofErr w:type="spellStart"/>
      <w:r w:rsidR="00BB4F22" w:rsidRPr="00116B1D">
        <w:rPr>
          <w:rFonts w:ascii="Aptos" w:hAnsi="Aptos"/>
          <w:sz w:val="24"/>
          <w:szCs w:val="24"/>
          <w:lang w:val="en-CA"/>
        </w:rPr>
        <w:t>convertPoint</w:t>
      </w:r>
      <w:proofErr w:type="spellEnd"/>
      <w:r w:rsidR="00BB4F22" w:rsidRPr="00116B1D">
        <w:rPr>
          <w:rFonts w:ascii="Aptos" w:hAnsi="Aptos"/>
          <w:sz w:val="24"/>
          <w:szCs w:val="24"/>
          <w:lang w:val="en-CA"/>
        </w:rPr>
        <w:t xml:space="preserve"> is called to convert a point into printable values</w:t>
      </w:r>
      <w:r w:rsidR="00BB4F22">
        <w:rPr>
          <w:rFonts w:ascii="Aptos" w:hAnsi="Aptos"/>
          <w:sz w:val="24"/>
          <w:szCs w:val="24"/>
          <w:lang w:val="en-CA"/>
        </w:rPr>
        <w:t xml:space="preserve"> to help display the points in an easier more readable format.</w:t>
      </w:r>
    </w:p>
    <w:p w14:paraId="2232D13C" w14:textId="37B32B09" w:rsidR="00CE47AC" w:rsidRPr="00116B1D" w:rsidRDefault="00000000" w:rsidP="00BB4F22">
      <w:pPr>
        <w:spacing w:line="240" w:lineRule="auto"/>
        <w:rPr>
          <w:rFonts w:ascii="Aptos" w:hAnsi="Aptos"/>
          <w:b/>
          <w:bCs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 xml:space="preserve">Test Data: </w:t>
      </w:r>
    </w:p>
    <w:p w14:paraId="29552B9C" w14:textId="77777777" w:rsidR="00837AB6" w:rsidRPr="00116B1D" w:rsidRDefault="00837AB6" w:rsidP="00837AB6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Weight: 560 kg</w:t>
      </w:r>
    </w:p>
    <w:p w14:paraId="4376BADE" w14:textId="77777777" w:rsidR="00837AB6" w:rsidRPr="00116B1D" w:rsidRDefault="00837AB6" w:rsidP="00837AB6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Box size: 3 cubic meters</w:t>
      </w:r>
    </w:p>
    <w:p w14:paraId="277AB03B" w14:textId="77777777" w:rsidR="00837AB6" w:rsidRPr="00116B1D" w:rsidRDefault="00837AB6" w:rsidP="00837AB6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Destination: 15D</w:t>
      </w:r>
    </w:p>
    <w:p w14:paraId="1291A146" w14:textId="08C8A28D" w:rsidR="00CE47AC" w:rsidRPr="00116B1D" w:rsidRDefault="00000000" w:rsidP="00837AB6">
      <w:pPr>
        <w:rPr>
          <w:rFonts w:ascii="Aptos" w:hAnsi="Aptos"/>
          <w:b/>
          <w:bCs/>
          <w:sz w:val="24"/>
          <w:szCs w:val="24"/>
        </w:rPr>
      </w:pPr>
      <w:r w:rsidRPr="00116B1D">
        <w:rPr>
          <w:rFonts w:ascii="Aptos" w:hAnsi="Aptos"/>
          <w:b/>
          <w:bCs/>
          <w:sz w:val="24"/>
          <w:szCs w:val="24"/>
        </w:rPr>
        <w:t>Expected Results:</w:t>
      </w:r>
    </w:p>
    <w:p w14:paraId="60442C9A" w14:textId="72A54B2C" w:rsidR="00837AB6" w:rsidRPr="00116B1D" w:rsidRDefault="00837AB6" w:rsidP="00837AB6">
      <w:pPr>
        <w:rPr>
          <w:rFonts w:ascii="Aptos" w:hAnsi="Aptos"/>
          <w:sz w:val="24"/>
          <w:szCs w:val="24"/>
        </w:rPr>
      </w:pPr>
      <w:proofErr w:type="spellStart"/>
      <w:r w:rsidRPr="00116B1D">
        <w:rPr>
          <w:rFonts w:ascii="Aptos" w:hAnsi="Aptos"/>
          <w:sz w:val="24"/>
          <w:szCs w:val="24"/>
        </w:rPr>
        <w:lastRenderedPageBreak/>
        <w:t>convertPoint</w:t>
      </w:r>
      <w:proofErr w:type="spellEnd"/>
      <w:r w:rsidRPr="00116B1D">
        <w:rPr>
          <w:rFonts w:ascii="Aptos" w:hAnsi="Aptos"/>
          <w:sz w:val="24"/>
          <w:szCs w:val="24"/>
        </w:rPr>
        <w:t xml:space="preserve"> should return an integer containing the row.</w:t>
      </w:r>
    </w:p>
    <w:p w14:paraId="13CBD2BC" w14:textId="1AEABE33" w:rsidR="00837AB6" w:rsidRPr="00116B1D" w:rsidRDefault="00837AB6" w:rsidP="00837AB6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YELLOW LINE should be the route to displayed to take.</w:t>
      </w:r>
    </w:p>
    <w:p w14:paraId="03E47672" w14:textId="1D2D0853" w:rsidR="00837AB6" w:rsidRPr="00116B1D" w:rsidRDefault="00837AB6" w:rsidP="00837AB6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t>The statement: “divert: 20D, 19D, 18D, 17D, 16D, 15D" should be displayed.</w:t>
      </w:r>
    </w:p>
    <w:p w14:paraId="024A330B" w14:textId="77777777" w:rsidR="00837AB6" w:rsidRPr="00116B1D" w:rsidRDefault="00837AB6" w:rsidP="00837AB6">
      <w:pPr>
        <w:rPr>
          <w:rFonts w:ascii="Aptos" w:hAnsi="Aptos"/>
          <w:sz w:val="24"/>
          <w:szCs w:val="24"/>
        </w:rPr>
      </w:pPr>
    </w:p>
    <w:p w14:paraId="77E4AFED" w14:textId="77777777" w:rsidR="00CE47AC" w:rsidRPr="00116B1D" w:rsidRDefault="00000000">
      <w:pPr>
        <w:rPr>
          <w:rFonts w:ascii="Aptos" w:hAnsi="Aptos"/>
          <w:sz w:val="24"/>
          <w:szCs w:val="24"/>
        </w:rPr>
      </w:pPr>
      <w:r w:rsidRPr="00116B1D">
        <w:rPr>
          <w:rFonts w:ascii="Aptos" w:hAnsi="Aptos"/>
          <w:sz w:val="24"/>
          <w:szCs w:val="24"/>
        </w:rPr>
        <w:br/>
      </w:r>
    </w:p>
    <w:sectPr w:rsidR="00CE47AC" w:rsidRPr="00116B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6562322">
    <w:abstractNumId w:val="8"/>
  </w:num>
  <w:num w:numId="2" w16cid:durableId="2120489131">
    <w:abstractNumId w:val="6"/>
  </w:num>
  <w:num w:numId="3" w16cid:durableId="1337225534">
    <w:abstractNumId w:val="5"/>
  </w:num>
  <w:num w:numId="4" w16cid:durableId="1165240195">
    <w:abstractNumId w:val="4"/>
  </w:num>
  <w:num w:numId="5" w16cid:durableId="1906522832">
    <w:abstractNumId w:val="7"/>
  </w:num>
  <w:num w:numId="6" w16cid:durableId="1367288530">
    <w:abstractNumId w:val="3"/>
  </w:num>
  <w:num w:numId="7" w16cid:durableId="1015810779">
    <w:abstractNumId w:val="2"/>
  </w:num>
  <w:num w:numId="8" w16cid:durableId="1568565825">
    <w:abstractNumId w:val="1"/>
  </w:num>
  <w:num w:numId="9" w16cid:durableId="455832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014"/>
    <w:rsid w:val="000B2A92"/>
    <w:rsid w:val="000C0EE0"/>
    <w:rsid w:val="00116B1D"/>
    <w:rsid w:val="0015074B"/>
    <w:rsid w:val="001A7DEC"/>
    <w:rsid w:val="001B223B"/>
    <w:rsid w:val="001B3EA6"/>
    <w:rsid w:val="001C4CD1"/>
    <w:rsid w:val="001C606A"/>
    <w:rsid w:val="0024450E"/>
    <w:rsid w:val="0029639D"/>
    <w:rsid w:val="00317899"/>
    <w:rsid w:val="00326F90"/>
    <w:rsid w:val="00361581"/>
    <w:rsid w:val="00365DE5"/>
    <w:rsid w:val="00392C69"/>
    <w:rsid w:val="003F00DE"/>
    <w:rsid w:val="00474F3C"/>
    <w:rsid w:val="004E6ECA"/>
    <w:rsid w:val="004F00E6"/>
    <w:rsid w:val="0058128F"/>
    <w:rsid w:val="00695287"/>
    <w:rsid w:val="006A628D"/>
    <w:rsid w:val="007155EA"/>
    <w:rsid w:val="007C1A50"/>
    <w:rsid w:val="00802C2C"/>
    <w:rsid w:val="00813932"/>
    <w:rsid w:val="00837AB6"/>
    <w:rsid w:val="00847B63"/>
    <w:rsid w:val="00881B51"/>
    <w:rsid w:val="008863F2"/>
    <w:rsid w:val="008A08CE"/>
    <w:rsid w:val="008B743C"/>
    <w:rsid w:val="00913857"/>
    <w:rsid w:val="00944123"/>
    <w:rsid w:val="0098622A"/>
    <w:rsid w:val="00A67F49"/>
    <w:rsid w:val="00AA1D8D"/>
    <w:rsid w:val="00AD621A"/>
    <w:rsid w:val="00B205B9"/>
    <w:rsid w:val="00B223CB"/>
    <w:rsid w:val="00B271E9"/>
    <w:rsid w:val="00B452CD"/>
    <w:rsid w:val="00B47730"/>
    <w:rsid w:val="00BB4F22"/>
    <w:rsid w:val="00C01190"/>
    <w:rsid w:val="00C40252"/>
    <w:rsid w:val="00C57CD8"/>
    <w:rsid w:val="00C80082"/>
    <w:rsid w:val="00CB0664"/>
    <w:rsid w:val="00CB0829"/>
    <w:rsid w:val="00CC54CC"/>
    <w:rsid w:val="00CE47AC"/>
    <w:rsid w:val="00D15551"/>
    <w:rsid w:val="00D5392E"/>
    <w:rsid w:val="00DD527E"/>
    <w:rsid w:val="00E3683D"/>
    <w:rsid w:val="00E42BF7"/>
    <w:rsid w:val="00EA5569"/>
    <w:rsid w:val="00F07311"/>
    <w:rsid w:val="00F1545E"/>
    <w:rsid w:val="00F204E3"/>
    <w:rsid w:val="00F256D2"/>
    <w:rsid w:val="00F74FB9"/>
    <w:rsid w:val="00F83E98"/>
    <w:rsid w:val="00FC62F8"/>
    <w:rsid w:val="00FC693F"/>
    <w:rsid w:val="00FE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9367A"/>
  <w14:defaultImageDpi w14:val="300"/>
  <w15:docId w15:val="{84B07D0B-3051-46E1-96C0-06CE4C16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082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13</Pages>
  <Words>2247</Words>
  <Characters>12811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Ketia Teta</cp:lastModifiedBy>
  <cp:revision>27</cp:revision>
  <dcterms:created xsi:type="dcterms:W3CDTF">2013-12-23T23:15:00Z</dcterms:created>
  <dcterms:modified xsi:type="dcterms:W3CDTF">2024-08-06T03:37:00Z</dcterms:modified>
  <cp:category/>
</cp:coreProperties>
</file>